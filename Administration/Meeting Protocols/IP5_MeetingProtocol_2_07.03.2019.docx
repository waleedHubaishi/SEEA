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A63B5" w14:textId="271ADC3D" w:rsidR="00192AA0" w:rsidRPr="00CB4CBC" w:rsidRDefault="00A2726C" w:rsidP="00192AA0">
      <w:pPr>
        <w:pStyle w:val="Title"/>
        <w:rPr>
          <w:lang w:val="en-US"/>
        </w:rPr>
      </w:pPr>
      <w:r w:rsidRPr="00CB4CBC">
        <w:rPr>
          <w:lang w:val="en-US"/>
        </w:rPr>
        <w:t>Protocol Meeting</w:t>
      </w:r>
      <w:r w:rsidR="00CB1110" w:rsidRPr="00CB4CBC">
        <w:rPr>
          <w:lang w:val="en-US"/>
        </w:rPr>
        <w:t xml:space="preserve"> </w:t>
      </w:r>
      <w:r w:rsidRPr="00CB4CBC">
        <w:rPr>
          <w:lang w:val="en-US"/>
        </w:rPr>
        <w:t>0</w:t>
      </w:r>
      <w:r w:rsidR="00EC293B" w:rsidRPr="00CB4CBC">
        <w:rPr>
          <w:lang w:val="en-US"/>
        </w:rPr>
        <w:t>2</w:t>
      </w:r>
      <w:r w:rsidR="00CB1110" w:rsidRPr="00CB4CBC">
        <w:rPr>
          <w:lang w:val="en-US"/>
        </w:rPr>
        <w:t xml:space="preserve"> / </w:t>
      </w:r>
      <w:r w:rsidRPr="00CB4CBC">
        <w:rPr>
          <w:lang w:val="en-US"/>
        </w:rPr>
        <w:t>IP5</w:t>
      </w:r>
      <w:r w:rsidR="00192AA0" w:rsidRPr="00CB4CBC">
        <w:rPr>
          <w:bCs/>
          <w:lang w:val="en-US"/>
        </w:rPr>
        <w:t xml:space="preserve">_Touch- </w:t>
      </w:r>
      <w:proofErr w:type="spellStart"/>
      <w:r w:rsidR="00192AA0" w:rsidRPr="00CB4CBC">
        <w:rPr>
          <w:bCs/>
          <w:lang w:val="en-US"/>
        </w:rPr>
        <w:t>und_sprachgesteuerte_Event</w:t>
      </w:r>
      <w:proofErr w:type="spellEnd"/>
      <w:r w:rsidR="00192AA0" w:rsidRPr="00CB4CBC">
        <w:rPr>
          <w:bCs/>
          <w:lang w:val="en-US"/>
        </w:rPr>
        <w:t xml:space="preserve"> App </w:t>
      </w:r>
    </w:p>
    <w:p w14:paraId="479FE979" w14:textId="77777777" w:rsidR="00A76598" w:rsidRPr="00CB4CBC" w:rsidRDefault="00A76598" w:rsidP="00FC4C2E">
      <w:pPr>
        <w:pStyle w:val="Title"/>
        <w:rPr>
          <w:lang w:val="en-US"/>
        </w:rPr>
      </w:pPr>
    </w:p>
    <w:p w14:paraId="5CCCB52D" w14:textId="77777777" w:rsidR="005F5746" w:rsidRPr="00CB4CBC" w:rsidRDefault="005F5746" w:rsidP="005F5746">
      <w:pPr>
        <w:spacing w:after="200" w:line="276" w:lineRule="auto"/>
        <w:rPr>
          <w:lang w:val="en-US"/>
        </w:rPr>
      </w:pPr>
    </w:p>
    <w:tbl>
      <w:tblPr>
        <w:tblStyle w:val="TableGrid"/>
        <w:tblW w:w="9496" w:type="dxa"/>
        <w:tblBorders>
          <w:left w:val="none" w:sz="0" w:space="0" w:color="auto"/>
          <w:right w:val="none" w:sz="0" w:space="0" w:color="auto"/>
          <w:insideH w:val="none" w:sz="0" w:space="0" w:color="auto"/>
          <w:insideV w:val="none" w:sz="0" w:space="0" w:color="auto"/>
        </w:tblBorders>
        <w:tblLayout w:type="fixed"/>
        <w:tblCellMar>
          <w:top w:w="0" w:type="dxa"/>
          <w:bottom w:w="0" w:type="dxa"/>
        </w:tblCellMar>
        <w:tblLook w:val="04A0" w:firstRow="1" w:lastRow="0" w:firstColumn="1" w:lastColumn="0" w:noHBand="0" w:noVBand="1"/>
      </w:tblPr>
      <w:tblGrid>
        <w:gridCol w:w="1985"/>
        <w:gridCol w:w="7511"/>
      </w:tblGrid>
      <w:tr w:rsidR="005F5746" w:rsidRPr="00CB4CBC" w14:paraId="1D04F6BD" w14:textId="77777777" w:rsidTr="00A61130">
        <w:tc>
          <w:tcPr>
            <w:tcW w:w="1985" w:type="dxa"/>
          </w:tcPr>
          <w:p w14:paraId="344F609B" w14:textId="77777777" w:rsidR="005F5746" w:rsidRPr="00CB4CBC" w:rsidRDefault="00A2726C" w:rsidP="005F5746">
            <w:pPr>
              <w:spacing w:after="200" w:line="276" w:lineRule="auto"/>
              <w:rPr>
                <w:lang w:val="en-US"/>
              </w:rPr>
            </w:pPr>
            <w:r w:rsidRPr="00CB4CBC">
              <w:rPr>
                <w:lang w:val="en-US"/>
              </w:rPr>
              <w:t>Date</w:t>
            </w:r>
            <w:r w:rsidR="005F5746" w:rsidRPr="00CB4CBC">
              <w:rPr>
                <w:lang w:val="en-US"/>
              </w:rPr>
              <w:t>:</w:t>
            </w:r>
          </w:p>
        </w:tc>
        <w:tc>
          <w:tcPr>
            <w:tcW w:w="7511" w:type="dxa"/>
          </w:tcPr>
          <w:p w14:paraId="6439EB4E" w14:textId="6E2BB05F" w:rsidR="005F5746" w:rsidRPr="00CB4CBC" w:rsidRDefault="00EC293B" w:rsidP="00E434F4">
            <w:pPr>
              <w:spacing w:after="200" w:line="276" w:lineRule="auto"/>
              <w:rPr>
                <w:lang w:val="en-US"/>
              </w:rPr>
            </w:pPr>
            <w:r w:rsidRPr="00CB4CBC">
              <w:rPr>
                <w:lang w:val="en-US"/>
              </w:rPr>
              <w:t>7</w:t>
            </w:r>
            <w:r w:rsidRPr="00CB4CBC">
              <w:rPr>
                <w:vertAlign w:val="superscript"/>
                <w:lang w:val="en-US"/>
              </w:rPr>
              <w:t>th</w:t>
            </w:r>
            <w:r w:rsidR="002C1ACB" w:rsidRPr="00CB4CBC">
              <w:rPr>
                <w:lang w:val="en-US"/>
              </w:rPr>
              <w:t xml:space="preserve"> </w:t>
            </w:r>
            <w:r w:rsidR="00A2726C" w:rsidRPr="00CB4CBC">
              <w:rPr>
                <w:lang w:val="en-US"/>
              </w:rPr>
              <w:t xml:space="preserve">of </w:t>
            </w:r>
            <w:r w:rsidRPr="00CB4CBC">
              <w:rPr>
                <w:lang w:val="en-US"/>
              </w:rPr>
              <w:t>March</w:t>
            </w:r>
            <w:r w:rsidR="00A2726C" w:rsidRPr="00CB4CBC">
              <w:rPr>
                <w:lang w:val="en-US"/>
              </w:rPr>
              <w:t xml:space="preserve"> 201</w:t>
            </w:r>
            <w:r w:rsidR="00192AA0" w:rsidRPr="00CB4CBC">
              <w:rPr>
                <w:lang w:val="en-US"/>
              </w:rPr>
              <w:t>9</w:t>
            </w:r>
          </w:p>
        </w:tc>
      </w:tr>
      <w:tr w:rsidR="005F5746" w:rsidRPr="00CB4CBC" w14:paraId="5E7CA62E" w14:textId="77777777" w:rsidTr="00A61130">
        <w:tc>
          <w:tcPr>
            <w:tcW w:w="1985" w:type="dxa"/>
          </w:tcPr>
          <w:p w14:paraId="627A7D9C" w14:textId="77777777" w:rsidR="005F5746" w:rsidRPr="00CB4CBC" w:rsidRDefault="00A2726C" w:rsidP="005F5746">
            <w:pPr>
              <w:spacing w:after="200" w:line="276" w:lineRule="auto"/>
              <w:rPr>
                <w:lang w:val="en-US"/>
              </w:rPr>
            </w:pPr>
            <w:r w:rsidRPr="00CB4CBC">
              <w:rPr>
                <w:lang w:val="en-US"/>
              </w:rPr>
              <w:t>Time</w:t>
            </w:r>
            <w:r w:rsidR="005F5746" w:rsidRPr="00CB4CBC">
              <w:rPr>
                <w:lang w:val="en-US"/>
              </w:rPr>
              <w:t>:</w:t>
            </w:r>
          </w:p>
        </w:tc>
        <w:tc>
          <w:tcPr>
            <w:tcW w:w="7511" w:type="dxa"/>
          </w:tcPr>
          <w:sdt>
            <w:sdtPr>
              <w:rPr>
                <w:lang w:val="en-US"/>
              </w:rPr>
              <w:id w:val="-1191453465"/>
              <w:placeholder>
                <w:docPart w:val="EBEB3E3D10824E68A5F2D18A7C1AB19D"/>
              </w:placeholder>
            </w:sdtPr>
            <w:sdtEndPr/>
            <w:sdtContent>
              <w:p w14:paraId="1031B86B" w14:textId="5CA95413" w:rsidR="005F5746" w:rsidRPr="00CB4CBC" w:rsidRDefault="00EC293B" w:rsidP="00332448">
                <w:pPr>
                  <w:spacing w:after="200" w:line="276" w:lineRule="auto"/>
                  <w:rPr>
                    <w:lang w:val="en-US"/>
                  </w:rPr>
                </w:pPr>
                <w:r w:rsidRPr="00CB4CBC">
                  <w:rPr>
                    <w:lang w:val="en-US"/>
                  </w:rPr>
                  <w:t>13</w:t>
                </w:r>
                <w:r w:rsidR="00C5791D" w:rsidRPr="00CB4CBC">
                  <w:rPr>
                    <w:lang w:val="en-US"/>
                  </w:rPr>
                  <w:t>:</w:t>
                </w:r>
                <w:r w:rsidRPr="00CB4CBC">
                  <w:rPr>
                    <w:lang w:val="en-US"/>
                  </w:rPr>
                  <w:t>00</w:t>
                </w:r>
                <w:r w:rsidR="00C5791D" w:rsidRPr="00CB4CBC">
                  <w:rPr>
                    <w:lang w:val="en-US"/>
                  </w:rPr>
                  <w:t xml:space="preserve"> – 1</w:t>
                </w:r>
                <w:r w:rsidRPr="00CB4CBC">
                  <w:rPr>
                    <w:lang w:val="en-US"/>
                  </w:rPr>
                  <w:t>5</w:t>
                </w:r>
                <w:r w:rsidR="00C5791D" w:rsidRPr="00CB4CBC">
                  <w:rPr>
                    <w:lang w:val="en-US"/>
                  </w:rPr>
                  <w:t>:</w:t>
                </w:r>
                <w:r w:rsidR="00192AA0" w:rsidRPr="00CB4CBC">
                  <w:rPr>
                    <w:lang w:val="en-US"/>
                  </w:rPr>
                  <w:t>0</w:t>
                </w:r>
                <w:r w:rsidR="00A2726C" w:rsidRPr="00CB4CBC">
                  <w:rPr>
                    <w:lang w:val="en-US"/>
                  </w:rPr>
                  <w:t>0</w:t>
                </w:r>
              </w:p>
            </w:sdtContent>
          </w:sdt>
        </w:tc>
      </w:tr>
      <w:tr w:rsidR="005F5746" w:rsidRPr="00CB4CBC" w14:paraId="04CF39AD" w14:textId="77777777" w:rsidTr="00A61130">
        <w:tc>
          <w:tcPr>
            <w:tcW w:w="1985" w:type="dxa"/>
          </w:tcPr>
          <w:p w14:paraId="6F000D39" w14:textId="77777777" w:rsidR="005F5746" w:rsidRPr="00CB4CBC" w:rsidRDefault="00A2726C" w:rsidP="005F5746">
            <w:pPr>
              <w:spacing w:after="200" w:line="276" w:lineRule="auto"/>
              <w:rPr>
                <w:lang w:val="en-US"/>
              </w:rPr>
            </w:pPr>
            <w:r w:rsidRPr="00CB4CBC">
              <w:rPr>
                <w:lang w:val="en-US"/>
              </w:rPr>
              <w:t>Place</w:t>
            </w:r>
            <w:r w:rsidR="005F5746" w:rsidRPr="00CB4CBC">
              <w:rPr>
                <w:lang w:val="en-US"/>
              </w:rPr>
              <w:t>:</w:t>
            </w:r>
          </w:p>
        </w:tc>
        <w:tc>
          <w:tcPr>
            <w:tcW w:w="7511" w:type="dxa"/>
          </w:tcPr>
          <w:p w14:paraId="70082DBA" w14:textId="1AB0F55B" w:rsidR="005F5746" w:rsidRPr="00CB4CBC" w:rsidRDefault="00A861D3" w:rsidP="00103550">
            <w:pPr>
              <w:spacing w:after="200" w:line="276" w:lineRule="auto"/>
              <w:rPr>
                <w:lang w:val="en-US"/>
              </w:rPr>
            </w:pPr>
            <w:sdt>
              <w:sdtPr>
                <w:rPr>
                  <w:lang w:val="en-US"/>
                </w:rPr>
                <w:id w:val="401798205"/>
                <w:placeholder>
                  <w:docPart w:val="2555447B1468452BBAAEB66A69A87EF4"/>
                </w:placeholder>
              </w:sdtPr>
              <w:sdtEndPr/>
              <w:sdtContent>
                <w:sdt>
                  <w:sdtPr>
                    <w:rPr>
                      <w:lang w:val="en-US"/>
                    </w:rPr>
                    <w:id w:val="-734859986"/>
                    <w:placeholder>
                      <w:docPart w:val="5BA5C14354BC43AA9C8F4C9F249C022B"/>
                    </w:placeholder>
                  </w:sdtPr>
                  <w:sdtEndPr/>
                  <w:sdtContent>
                    <w:r w:rsidR="00EC293B" w:rsidRPr="00CB4CBC">
                      <w:rPr>
                        <w:lang w:val="en-US"/>
                      </w:rPr>
                      <w:t>FHNW 5.1A</w:t>
                    </w:r>
                  </w:sdtContent>
                </w:sdt>
              </w:sdtContent>
            </w:sdt>
          </w:p>
        </w:tc>
      </w:tr>
      <w:tr w:rsidR="00431504" w:rsidRPr="00CB4CBC" w14:paraId="44B7021A" w14:textId="77777777" w:rsidTr="00A61130">
        <w:tc>
          <w:tcPr>
            <w:tcW w:w="1985" w:type="dxa"/>
          </w:tcPr>
          <w:p w14:paraId="1CE45421" w14:textId="77777777" w:rsidR="00431504" w:rsidRPr="00CB4CBC" w:rsidRDefault="00A2726C" w:rsidP="005C70BB">
            <w:pPr>
              <w:rPr>
                <w:lang w:val="en-US"/>
              </w:rPr>
            </w:pPr>
            <w:r w:rsidRPr="00CB4CBC">
              <w:rPr>
                <w:lang w:val="en-US"/>
              </w:rPr>
              <w:t>Participants</w:t>
            </w:r>
            <w:r w:rsidR="00431504" w:rsidRPr="00CB4CBC">
              <w:rPr>
                <w:lang w:val="en-US"/>
              </w:rPr>
              <w:t>:</w:t>
            </w:r>
          </w:p>
        </w:tc>
        <w:tc>
          <w:tcPr>
            <w:tcW w:w="7511" w:type="dxa"/>
          </w:tcPr>
          <w:sdt>
            <w:sdtPr>
              <w:rPr>
                <w:lang w:val="en-US"/>
              </w:rPr>
              <w:id w:val="-1558309554"/>
              <w:placeholder>
                <w:docPart w:val="6F538B33E5824A5E8A9B1BF53E26F395"/>
              </w:placeholder>
            </w:sdtPr>
            <w:sdtEndPr/>
            <w:sdtContent>
              <w:sdt>
                <w:sdtPr>
                  <w:rPr>
                    <w:lang w:val="en-US"/>
                  </w:rPr>
                  <w:id w:val="179176399"/>
                  <w:placeholder>
                    <w:docPart w:val="31F873148F994C489C1C9D60E68CFA11"/>
                  </w:placeholder>
                </w:sdtPr>
                <w:sdtEndPr/>
                <w:sdtContent>
                  <w:p w14:paraId="72CD5158" w14:textId="77777777" w:rsidR="00EC293B" w:rsidRPr="004B28CB" w:rsidRDefault="00EC293B" w:rsidP="00EC293B">
                    <w:r w:rsidRPr="004B28CB">
                      <w:t xml:space="preserve">Ms. </w:t>
                    </w:r>
                    <w:proofErr w:type="spellStart"/>
                    <w:r w:rsidRPr="004B28CB">
                      <w:t>Madlaina</w:t>
                    </w:r>
                    <w:proofErr w:type="spellEnd"/>
                    <w:r w:rsidRPr="004B28CB">
                      <w:t xml:space="preserve"> </w:t>
                    </w:r>
                    <w:proofErr w:type="spellStart"/>
                    <w:r w:rsidRPr="004B28CB">
                      <w:t>Kalunder</w:t>
                    </w:r>
                    <w:proofErr w:type="spellEnd"/>
                  </w:p>
                  <w:p w14:paraId="796E6421" w14:textId="77777777" w:rsidR="00EC293B" w:rsidRPr="004B28CB" w:rsidRDefault="00EC293B" w:rsidP="00EC293B">
                    <w:r w:rsidRPr="004B28CB">
                      <w:t>Mr. Jens Kaminsky</w:t>
                    </w:r>
                  </w:p>
                  <w:p w14:paraId="46E7C680" w14:textId="4E5723C1" w:rsidR="00431504" w:rsidRPr="00CB4CBC" w:rsidRDefault="00A2726C" w:rsidP="00A2726C">
                    <w:pPr>
                      <w:rPr>
                        <w:lang w:val="en-US"/>
                      </w:rPr>
                    </w:pPr>
                    <w:r w:rsidRPr="00CB4CBC">
                      <w:rPr>
                        <w:lang w:val="en-US"/>
                      </w:rPr>
                      <w:t xml:space="preserve">Mr. </w:t>
                    </w:r>
                    <w:r w:rsidR="00192AA0" w:rsidRPr="00CB4CBC">
                      <w:rPr>
                        <w:lang w:val="en-US"/>
                      </w:rPr>
                      <w:t>Waleed Al-Hubaishi</w:t>
                    </w:r>
                  </w:p>
                </w:sdtContent>
              </w:sdt>
            </w:sdtContent>
          </w:sdt>
        </w:tc>
      </w:tr>
      <w:tr w:rsidR="00355D34" w:rsidRPr="00CB4CBC" w14:paraId="41B63322" w14:textId="77777777" w:rsidTr="00A61130">
        <w:trPr>
          <w:trHeight w:val="113"/>
        </w:trPr>
        <w:tc>
          <w:tcPr>
            <w:tcW w:w="1985" w:type="dxa"/>
          </w:tcPr>
          <w:p w14:paraId="3BD884F9" w14:textId="77777777" w:rsidR="00355D34" w:rsidRPr="00CB4CBC" w:rsidRDefault="00355D34" w:rsidP="005F5746">
            <w:pPr>
              <w:spacing w:after="200" w:line="276" w:lineRule="auto"/>
              <w:rPr>
                <w:lang w:val="en-US"/>
              </w:rPr>
            </w:pPr>
          </w:p>
        </w:tc>
        <w:tc>
          <w:tcPr>
            <w:tcW w:w="7511" w:type="dxa"/>
          </w:tcPr>
          <w:p w14:paraId="7C722303" w14:textId="77777777" w:rsidR="00355D34" w:rsidRPr="00CB4CBC" w:rsidRDefault="00355D34" w:rsidP="00431504">
            <w:pPr>
              <w:spacing w:after="200" w:line="276" w:lineRule="auto"/>
              <w:rPr>
                <w:lang w:val="en-US"/>
              </w:rPr>
            </w:pPr>
          </w:p>
        </w:tc>
      </w:tr>
    </w:tbl>
    <w:p w14:paraId="05D481BC" w14:textId="77777777" w:rsidR="00DC704C" w:rsidRPr="00CB4CBC" w:rsidRDefault="00DC704C" w:rsidP="00904C80">
      <w:pPr>
        <w:rPr>
          <w:rStyle w:val="Strong"/>
          <w:b w:val="0"/>
          <w:lang w:val="en-US"/>
        </w:rPr>
      </w:pPr>
    </w:p>
    <w:p w14:paraId="4481CFBB" w14:textId="77777777" w:rsidR="00FC4C2E" w:rsidRPr="00CB4CBC" w:rsidRDefault="00A2726C" w:rsidP="00EF52AF">
      <w:pPr>
        <w:pStyle w:val="Subtitle"/>
        <w:rPr>
          <w:rStyle w:val="Strong"/>
          <w:b/>
          <w:bCs w:val="0"/>
          <w:lang w:val="en-US"/>
        </w:rPr>
      </w:pPr>
      <w:r w:rsidRPr="00CB4CBC">
        <w:rPr>
          <w:rStyle w:val="Strong"/>
          <w:b/>
          <w:bCs w:val="0"/>
          <w:lang w:val="en-US"/>
        </w:rPr>
        <w:t>Agenda Items</w:t>
      </w:r>
    </w:p>
    <w:p w14:paraId="21DFDBCB" w14:textId="3F84483D" w:rsidR="00131616" w:rsidRPr="00CB4CBC" w:rsidRDefault="00EC293B" w:rsidP="00EC293B">
      <w:pPr>
        <w:rPr>
          <w:rStyle w:val="Strong"/>
          <w:b w:val="0"/>
          <w:bCs w:val="0"/>
          <w:lang w:val="en-US"/>
        </w:rPr>
      </w:pPr>
      <w:r w:rsidRPr="00CB4CBC">
        <w:rPr>
          <w:rStyle w:val="Strong"/>
          <w:b w:val="0"/>
          <w:bCs w:val="0"/>
          <w:lang w:val="en-US"/>
        </w:rPr>
        <w:t xml:space="preserve">Due to a misunderstanding, the students thought that this meeting is a micro-teaching session, so no agenda items were prepared but the students had some questions to ask Ms. </w:t>
      </w:r>
      <w:proofErr w:type="spellStart"/>
      <w:r w:rsidRPr="00CB4CBC">
        <w:rPr>
          <w:rStyle w:val="Strong"/>
          <w:b w:val="0"/>
          <w:bCs w:val="0"/>
          <w:lang w:val="en-US"/>
        </w:rPr>
        <w:t>Kalunder</w:t>
      </w:r>
      <w:proofErr w:type="spellEnd"/>
      <w:r w:rsidRPr="00CB4CBC">
        <w:rPr>
          <w:rStyle w:val="Strong"/>
          <w:b w:val="0"/>
          <w:bCs w:val="0"/>
          <w:lang w:val="en-US"/>
        </w:rPr>
        <w:t xml:space="preserve"> regarding the application and report.  </w:t>
      </w:r>
    </w:p>
    <w:p w14:paraId="23FFB890" w14:textId="77777777" w:rsidR="00131616" w:rsidRPr="00CB4CBC" w:rsidRDefault="00131616">
      <w:pPr>
        <w:spacing w:after="200" w:line="276" w:lineRule="auto"/>
        <w:contextualSpacing w:val="0"/>
        <w:rPr>
          <w:lang w:val="en-US"/>
        </w:rPr>
      </w:pPr>
      <w:r w:rsidRPr="00CB4CBC">
        <w:rPr>
          <w:lang w:val="en-US"/>
        </w:rPr>
        <w:br w:type="page"/>
      </w:r>
    </w:p>
    <w:p w14:paraId="3C914718" w14:textId="13939025" w:rsidR="00EC293B" w:rsidRPr="00CB4CBC" w:rsidRDefault="00EC293B" w:rsidP="00EC293B">
      <w:pPr>
        <w:pStyle w:val="Heading1"/>
        <w:rPr>
          <w:lang w:val="en-US"/>
        </w:rPr>
      </w:pPr>
      <w:r w:rsidRPr="00CB4CBC">
        <w:rPr>
          <w:lang w:val="en-US"/>
        </w:rPr>
        <w:lastRenderedPageBreak/>
        <w:t>Questions</w:t>
      </w:r>
    </w:p>
    <w:p w14:paraId="11E64ED8" w14:textId="0084398D" w:rsidR="009870C5" w:rsidRPr="00CB4CBC" w:rsidRDefault="00EC293B" w:rsidP="009870C5">
      <w:pPr>
        <w:pStyle w:val="Heading2"/>
        <w:rPr>
          <w:lang w:val="en-US"/>
        </w:rPr>
      </w:pPr>
      <w:r w:rsidRPr="00CB4CBC">
        <w:rPr>
          <w:lang w:val="en-US"/>
        </w:rPr>
        <w:t xml:space="preserve">Ms. </w:t>
      </w:r>
      <w:proofErr w:type="spellStart"/>
      <w:r w:rsidRPr="00CB4CBC">
        <w:rPr>
          <w:lang w:val="en-US"/>
        </w:rPr>
        <w:t>Kalunder</w:t>
      </w:r>
      <w:proofErr w:type="spellEnd"/>
      <w:r w:rsidRPr="00CB4CBC">
        <w:rPr>
          <w:lang w:val="en-US"/>
        </w:rPr>
        <w:t xml:space="preserve"> saw an initial Sketch Project</w:t>
      </w:r>
      <w:r w:rsidR="009870C5" w:rsidRPr="00CB4CBC">
        <w:rPr>
          <w:lang w:val="en-US"/>
        </w:rPr>
        <w:t xml:space="preserve"> (see attached photos 1 and 2)</w:t>
      </w:r>
      <w:r w:rsidRPr="00CB4CBC">
        <w:rPr>
          <w:lang w:val="en-US"/>
        </w:rPr>
        <w:t xml:space="preserve"> which contained a suggested a </w:t>
      </w:r>
      <w:proofErr w:type="spellStart"/>
      <w:r w:rsidRPr="00CB4CBC">
        <w:rPr>
          <w:lang w:val="en-US"/>
        </w:rPr>
        <w:t>Colour</w:t>
      </w:r>
      <w:proofErr w:type="spellEnd"/>
      <w:r w:rsidRPr="00CB4CBC">
        <w:rPr>
          <w:lang w:val="en-US"/>
        </w:rPr>
        <w:t xml:space="preserve"> Palette and the Typography that has been done by the students in order to start working on the app. The students asked Ms. </w:t>
      </w:r>
      <w:proofErr w:type="spellStart"/>
      <w:r w:rsidRPr="00CB4CBC">
        <w:rPr>
          <w:lang w:val="en-US"/>
        </w:rPr>
        <w:t>Kalunder</w:t>
      </w:r>
      <w:proofErr w:type="spellEnd"/>
      <w:r w:rsidRPr="00CB4CBC">
        <w:rPr>
          <w:lang w:val="en-US"/>
        </w:rPr>
        <w:t xml:space="preserve"> after illustrating the elements of the Sketch project about her opinion of the </w:t>
      </w:r>
      <w:proofErr w:type="spellStart"/>
      <w:r w:rsidRPr="00CB4CBC">
        <w:rPr>
          <w:lang w:val="en-US"/>
        </w:rPr>
        <w:t>colours</w:t>
      </w:r>
      <w:proofErr w:type="spellEnd"/>
      <w:r w:rsidRPr="00CB4CBC">
        <w:rPr>
          <w:lang w:val="en-US"/>
        </w:rPr>
        <w:t xml:space="preserve"> chosen and the type of the typography.</w:t>
      </w:r>
    </w:p>
    <w:p w14:paraId="6BA07731" w14:textId="77777777" w:rsidR="009870C5" w:rsidRPr="00CB4CBC" w:rsidRDefault="009870C5" w:rsidP="009870C5">
      <w:pPr>
        <w:rPr>
          <w:lang w:val="en-US"/>
        </w:rPr>
      </w:pPr>
    </w:p>
    <w:p w14:paraId="4C65A3EE" w14:textId="3A0F97C3" w:rsidR="00EC293B" w:rsidRDefault="009870C5" w:rsidP="00EC293B">
      <w:pPr>
        <w:rPr>
          <w:lang w:val="en-US"/>
        </w:rPr>
      </w:pPr>
      <w:r w:rsidRPr="00CB4CBC">
        <w:rPr>
          <w:lang w:val="en-US"/>
        </w:rPr>
        <w:t xml:space="preserve">Ms. </w:t>
      </w:r>
      <w:proofErr w:type="spellStart"/>
      <w:r w:rsidRPr="00CB4CBC">
        <w:rPr>
          <w:lang w:val="en-US"/>
        </w:rPr>
        <w:t>Kalunder</w:t>
      </w:r>
      <w:proofErr w:type="spellEnd"/>
      <w:r w:rsidRPr="00CB4CBC">
        <w:rPr>
          <w:lang w:val="en-US"/>
        </w:rPr>
        <w:t xml:space="preserve"> </w:t>
      </w:r>
      <w:r w:rsidR="00AE480F">
        <w:rPr>
          <w:lang w:val="en-US"/>
        </w:rPr>
        <w:t xml:space="preserve">suggested that </w:t>
      </w:r>
      <w:r w:rsidR="00AE480F" w:rsidRPr="00AE480F">
        <w:rPr>
          <w:lang w:val="en-US"/>
        </w:rPr>
        <w:t xml:space="preserve">the team </w:t>
      </w:r>
      <w:r w:rsidR="00AE480F">
        <w:rPr>
          <w:lang w:val="en-US"/>
        </w:rPr>
        <w:t>should</w:t>
      </w:r>
      <w:r w:rsidR="00AE480F" w:rsidRPr="00AE480F">
        <w:rPr>
          <w:lang w:val="en-US"/>
        </w:rPr>
        <w:t xml:space="preserve"> take a step back and focus on research and broad ideation, wire framing and lo-fi prototyping before moving towards more concrete design choices</w:t>
      </w:r>
      <w:r w:rsidR="00AE480F">
        <w:rPr>
          <w:lang w:val="en-US"/>
        </w:rPr>
        <w:t>.</w:t>
      </w:r>
    </w:p>
    <w:p w14:paraId="5B328EEA" w14:textId="67AFDE7D" w:rsidR="00EC293B" w:rsidRPr="00CB4CBC" w:rsidRDefault="00EC293B" w:rsidP="00EC293B">
      <w:pPr>
        <w:rPr>
          <w:lang w:val="en-US"/>
        </w:rPr>
      </w:pPr>
    </w:p>
    <w:p w14:paraId="1B8C0260" w14:textId="78EFAB49" w:rsidR="009F008B" w:rsidRPr="00CB4CBC" w:rsidRDefault="009870C5" w:rsidP="009F008B">
      <w:pPr>
        <w:pStyle w:val="Heading2"/>
        <w:rPr>
          <w:lang w:val="en-US"/>
        </w:rPr>
      </w:pPr>
      <w:r w:rsidRPr="00CB4CBC">
        <w:rPr>
          <w:lang w:val="en-US"/>
        </w:rPr>
        <w:t xml:space="preserve">The students asked Ms. </w:t>
      </w:r>
      <w:proofErr w:type="spellStart"/>
      <w:r w:rsidRPr="00CB4CBC">
        <w:rPr>
          <w:lang w:val="en-US"/>
        </w:rPr>
        <w:t>Kalunder</w:t>
      </w:r>
      <w:proofErr w:type="spellEnd"/>
      <w:r w:rsidRPr="00CB4CBC">
        <w:rPr>
          <w:lang w:val="en-US"/>
        </w:rPr>
        <w:t xml:space="preserve"> if </w:t>
      </w:r>
      <w:r w:rsidR="00CB4CBC" w:rsidRPr="00CB4CBC">
        <w:rPr>
          <w:lang w:val="en-US"/>
        </w:rPr>
        <w:t xml:space="preserve">the </w:t>
      </w:r>
      <w:r w:rsidR="00CB4CBC">
        <w:rPr>
          <w:lang w:val="en-US"/>
        </w:rPr>
        <w:t>V</w:t>
      </w:r>
      <w:r w:rsidR="00CB4CBC" w:rsidRPr="00CB4CBC">
        <w:rPr>
          <w:lang w:val="en-US"/>
        </w:rPr>
        <w:t xml:space="preserve">ision </w:t>
      </w:r>
      <w:r w:rsidR="00CB4CBC">
        <w:rPr>
          <w:lang w:val="en-US"/>
        </w:rPr>
        <w:t>should be according to a given template or as is in a textual style as learned in the different management modules.</w:t>
      </w:r>
    </w:p>
    <w:p w14:paraId="4BEBC3A9" w14:textId="641FBA70" w:rsidR="00E209F5" w:rsidRDefault="00CB4CBC" w:rsidP="00915D30">
      <w:pPr>
        <w:rPr>
          <w:lang w:val="en-US"/>
        </w:rPr>
      </w:pPr>
      <w:r>
        <w:rPr>
          <w:lang w:val="en-US"/>
        </w:rPr>
        <w:t xml:space="preserve">Ms. </w:t>
      </w:r>
      <w:proofErr w:type="spellStart"/>
      <w:r>
        <w:rPr>
          <w:lang w:val="en-US"/>
        </w:rPr>
        <w:t>Kalunder</w:t>
      </w:r>
      <w:proofErr w:type="spellEnd"/>
      <w:r>
        <w:rPr>
          <w:lang w:val="en-US"/>
        </w:rPr>
        <w:t xml:space="preserve"> said that there is no given template for the vision and the students have the freedom to choose what suits them the best, but she preferred also the normal textual style.</w:t>
      </w:r>
    </w:p>
    <w:p w14:paraId="72BAB30E" w14:textId="2F26B44F" w:rsidR="00CB4CBC" w:rsidRDefault="00CB4CBC" w:rsidP="00CB4CBC">
      <w:pPr>
        <w:contextualSpacing w:val="0"/>
        <w:rPr>
          <w:lang w:val="en-US"/>
        </w:rPr>
      </w:pPr>
      <w:r>
        <w:rPr>
          <w:lang w:val="en-US"/>
        </w:rPr>
        <w:t>She also suggested that the vision should be shorter (</w:t>
      </w:r>
      <w:r w:rsidRPr="00CB4CBC">
        <w:rPr>
          <w:rFonts w:eastAsia="Times New Roman" w:cs="Arial"/>
          <w:color w:val="222222"/>
          <w:sz w:val="24"/>
          <w:szCs w:val="24"/>
          <w:shd w:val="clear" w:color="auto" w:fill="FFFFFF"/>
          <w:lang w:val="en-US"/>
        </w:rPr>
        <w:t>⅓</w:t>
      </w:r>
      <w:r>
        <w:rPr>
          <w:rFonts w:ascii="Times New Roman" w:eastAsia="Times New Roman" w:hAnsi="Times New Roman" w:cs="Times New Roman"/>
          <w:sz w:val="24"/>
          <w:szCs w:val="24"/>
          <w:lang w:val="en-US"/>
        </w:rPr>
        <w:t xml:space="preserve"> Page</w:t>
      </w:r>
      <w:r>
        <w:rPr>
          <w:lang w:val="en-US"/>
        </w:rPr>
        <w:t xml:space="preserve">) as listed in the documentation sent by her to the students and not more. The students said they will make their version then even shorter to match her criteria. </w:t>
      </w:r>
    </w:p>
    <w:p w14:paraId="7ADFF7D6" w14:textId="77777777" w:rsidR="00CB4CBC" w:rsidRPr="00CB4CBC" w:rsidRDefault="00CB4CBC" w:rsidP="00CB4CBC">
      <w:pPr>
        <w:contextualSpacing w:val="0"/>
        <w:rPr>
          <w:rFonts w:ascii="Times New Roman" w:eastAsia="Times New Roman" w:hAnsi="Times New Roman" w:cs="Times New Roman"/>
          <w:sz w:val="24"/>
          <w:szCs w:val="24"/>
          <w:lang w:val="en-US"/>
        </w:rPr>
      </w:pPr>
    </w:p>
    <w:p w14:paraId="05C2307E" w14:textId="4F5B66B5" w:rsidR="00CB4CBC" w:rsidRDefault="00CB4CBC" w:rsidP="00CB4CBC">
      <w:pPr>
        <w:pStyle w:val="Heading2"/>
        <w:rPr>
          <w:lang w:val="en-US"/>
        </w:rPr>
      </w:pPr>
      <w:r>
        <w:rPr>
          <w:lang w:val="en-US"/>
        </w:rPr>
        <w:t xml:space="preserve">The students asked Ms. </w:t>
      </w:r>
      <w:proofErr w:type="spellStart"/>
      <w:r>
        <w:rPr>
          <w:lang w:val="en-US"/>
        </w:rPr>
        <w:t>Kaunder</w:t>
      </w:r>
      <w:proofErr w:type="spellEnd"/>
      <w:r>
        <w:rPr>
          <w:lang w:val="en-US"/>
        </w:rPr>
        <w:t xml:space="preserve"> if it would be possible to use paid APIs in order to implement some of the requested features by the client.</w:t>
      </w:r>
    </w:p>
    <w:p w14:paraId="00800BA5" w14:textId="54413026" w:rsidR="00CB4CBC" w:rsidRPr="00CB4CBC" w:rsidRDefault="00CB4CBC" w:rsidP="00CB4CBC">
      <w:pPr>
        <w:rPr>
          <w:lang w:val="en-US"/>
        </w:rPr>
      </w:pPr>
      <w:r>
        <w:rPr>
          <w:lang w:val="en-US"/>
        </w:rPr>
        <w:t xml:space="preserve">Ms. </w:t>
      </w:r>
      <w:proofErr w:type="spellStart"/>
      <w:r>
        <w:rPr>
          <w:lang w:val="en-US"/>
        </w:rPr>
        <w:t>Kalunder</w:t>
      </w:r>
      <w:proofErr w:type="spellEnd"/>
      <w:r>
        <w:rPr>
          <w:lang w:val="en-US"/>
        </w:rPr>
        <w:t xml:space="preserve"> suggested that such decisions should be made after the research, as this will let the students then explore all what is available on the market, and then depending on the advantages/disadvantages of each the client can then decide whether he/she is willing to pay for it or not. It is also possible that some good free alternatives might be found </w:t>
      </w:r>
      <w:r w:rsidR="002C1623">
        <w:rPr>
          <w:lang w:val="en-US"/>
        </w:rPr>
        <w:t>after the research.</w:t>
      </w:r>
    </w:p>
    <w:p w14:paraId="56EBCD10" w14:textId="77777777" w:rsidR="00CB4CBC" w:rsidRDefault="00CB4CBC" w:rsidP="00CB4CBC">
      <w:pPr>
        <w:pStyle w:val="Heading2"/>
        <w:numPr>
          <w:ilvl w:val="0"/>
          <w:numId w:val="0"/>
        </w:numPr>
        <w:ind w:left="576"/>
        <w:rPr>
          <w:lang w:val="en-US"/>
        </w:rPr>
      </w:pPr>
    </w:p>
    <w:p w14:paraId="251C7830" w14:textId="4E25AA4A" w:rsidR="009F008B" w:rsidRPr="00CB4CBC" w:rsidRDefault="002C1623" w:rsidP="009F008B">
      <w:pPr>
        <w:pStyle w:val="Heading2"/>
        <w:rPr>
          <w:lang w:val="en-US"/>
        </w:rPr>
      </w:pPr>
      <w:r>
        <w:rPr>
          <w:lang w:val="en-US"/>
        </w:rPr>
        <w:t xml:space="preserve">The students asked Ms. </w:t>
      </w:r>
      <w:proofErr w:type="spellStart"/>
      <w:r>
        <w:rPr>
          <w:lang w:val="en-US"/>
        </w:rPr>
        <w:t>Kaunder</w:t>
      </w:r>
      <w:proofErr w:type="spellEnd"/>
      <w:r>
        <w:rPr>
          <w:lang w:val="en-US"/>
        </w:rPr>
        <w:t xml:space="preserve"> if the Visual Studio Community edition can be legally used for the development. </w:t>
      </w:r>
    </w:p>
    <w:p w14:paraId="60FE614A" w14:textId="6FEBCA78" w:rsidR="00ED27D4" w:rsidRPr="00CB4CBC" w:rsidRDefault="000178D7" w:rsidP="002C1623">
      <w:pPr>
        <w:rPr>
          <w:lang w:val="en-US"/>
        </w:rPr>
      </w:pPr>
      <w:r w:rsidRPr="00CB4CBC">
        <w:rPr>
          <w:lang w:val="en-US"/>
        </w:rPr>
        <w:t xml:space="preserve">Ms. </w:t>
      </w:r>
      <w:proofErr w:type="spellStart"/>
      <w:r w:rsidRPr="00CB4CBC">
        <w:rPr>
          <w:lang w:val="en-US"/>
        </w:rPr>
        <w:t>Kalunder</w:t>
      </w:r>
      <w:proofErr w:type="spellEnd"/>
      <w:r w:rsidRPr="00CB4CBC">
        <w:rPr>
          <w:lang w:val="en-US"/>
        </w:rPr>
        <w:t xml:space="preserve"> </w:t>
      </w:r>
      <w:r w:rsidR="002C1623">
        <w:rPr>
          <w:lang w:val="en-US"/>
        </w:rPr>
        <w:t>said that it should be totally fine to use it in a school project, and if any problems happened then the FHNW will take care of it.</w:t>
      </w:r>
    </w:p>
    <w:p w14:paraId="4564A7A9" w14:textId="23F36E04" w:rsidR="009F008B" w:rsidRPr="00CB4CBC" w:rsidRDefault="002C1623" w:rsidP="009F008B">
      <w:pPr>
        <w:pStyle w:val="Heading2"/>
        <w:rPr>
          <w:lang w:val="en-US"/>
        </w:rPr>
      </w:pPr>
      <w:r>
        <w:rPr>
          <w:lang w:val="en-US"/>
        </w:rPr>
        <w:t xml:space="preserve">The students asked Ms. </w:t>
      </w:r>
      <w:proofErr w:type="spellStart"/>
      <w:r>
        <w:rPr>
          <w:lang w:val="en-US"/>
        </w:rPr>
        <w:t>Kalunder</w:t>
      </w:r>
      <w:proofErr w:type="spellEnd"/>
      <w:r>
        <w:rPr>
          <w:lang w:val="en-US"/>
        </w:rPr>
        <w:t xml:space="preserve"> about the git repository, and if they should initiate one or they will receive it.</w:t>
      </w:r>
    </w:p>
    <w:p w14:paraId="4180EB0A" w14:textId="450C0A79" w:rsidR="00C75B8B" w:rsidRDefault="00C75B8B" w:rsidP="002C1623">
      <w:pPr>
        <w:rPr>
          <w:lang w:val="en-US"/>
        </w:rPr>
      </w:pPr>
      <w:r w:rsidRPr="00CB4CBC">
        <w:rPr>
          <w:lang w:val="en-US"/>
        </w:rPr>
        <w:t xml:space="preserve">Ms. </w:t>
      </w:r>
      <w:proofErr w:type="spellStart"/>
      <w:r w:rsidRPr="00CB4CBC">
        <w:rPr>
          <w:lang w:val="en-US"/>
        </w:rPr>
        <w:t>Kalunder</w:t>
      </w:r>
      <w:proofErr w:type="spellEnd"/>
      <w:r w:rsidRPr="00CB4CBC">
        <w:rPr>
          <w:lang w:val="en-US"/>
        </w:rPr>
        <w:t xml:space="preserve"> </w:t>
      </w:r>
      <w:r w:rsidR="002C1623">
        <w:rPr>
          <w:lang w:val="en-US"/>
        </w:rPr>
        <w:t>said that the students may initiate one repository and use it for the project.</w:t>
      </w:r>
      <w:r w:rsidR="00783736" w:rsidRPr="00CB4CBC">
        <w:rPr>
          <w:lang w:val="en-US"/>
        </w:rPr>
        <w:t xml:space="preserve"> </w:t>
      </w:r>
    </w:p>
    <w:p w14:paraId="79FA9840" w14:textId="1DAFB65B" w:rsidR="002C1623" w:rsidRDefault="002C1623" w:rsidP="002C1623">
      <w:pPr>
        <w:rPr>
          <w:lang w:val="en-US"/>
        </w:rPr>
      </w:pPr>
    </w:p>
    <w:p w14:paraId="2E6E8195" w14:textId="71A30AAE" w:rsidR="002C1623" w:rsidRDefault="002C1623" w:rsidP="002C1623">
      <w:pPr>
        <w:pStyle w:val="Heading2"/>
        <w:rPr>
          <w:lang w:val="en-US"/>
        </w:rPr>
      </w:pPr>
      <w:r>
        <w:rPr>
          <w:lang w:val="en-US"/>
        </w:rPr>
        <w:t xml:space="preserve">The students asked Ms. </w:t>
      </w:r>
      <w:proofErr w:type="spellStart"/>
      <w:r>
        <w:rPr>
          <w:lang w:val="en-US"/>
        </w:rPr>
        <w:t>Kalunder</w:t>
      </w:r>
      <w:proofErr w:type="spellEnd"/>
      <w:r>
        <w:rPr>
          <w:lang w:val="en-US"/>
        </w:rPr>
        <w:t xml:space="preserve"> about </w:t>
      </w:r>
      <w:proofErr w:type="spellStart"/>
      <w:r>
        <w:rPr>
          <w:lang w:val="en-US"/>
        </w:rPr>
        <w:t>LaTex</w:t>
      </w:r>
      <w:proofErr w:type="spellEnd"/>
      <w:r>
        <w:rPr>
          <w:lang w:val="en-US"/>
        </w:rPr>
        <w:t xml:space="preserve"> and if it is recommended to create the documents for the project. </w:t>
      </w:r>
    </w:p>
    <w:p w14:paraId="16DDA6A8" w14:textId="5F8E7D5B" w:rsidR="00B37E39" w:rsidRDefault="002C1623" w:rsidP="002C1623">
      <w:pPr>
        <w:rPr>
          <w:lang w:val="en-US"/>
        </w:rPr>
      </w:pPr>
      <w:r>
        <w:rPr>
          <w:lang w:val="en-US"/>
        </w:rPr>
        <w:t xml:space="preserve">Ms. </w:t>
      </w:r>
      <w:proofErr w:type="spellStart"/>
      <w:r>
        <w:rPr>
          <w:lang w:val="en-US"/>
        </w:rPr>
        <w:t>Kalunder</w:t>
      </w:r>
      <w:proofErr w:type="spellEnd"/>
      <w:r>
        <w:rPr>
          <w:lang w:val="en-US"/>
        </w:rPr>
        <w:t xml:space="preserve"> said that the students should use what they are comfortable with the most; whether MS Word or Google Docs. But if they want to use </w:t>
      </w:r>
      <w:proofErr w:type="spellStart"/>
      <w:r>
        <w:rPr>
          <w:lang w:val="en-US"/>
        </w:rPr>
        <w:t>LaTex</w:t>
      </w:r>
      <w:proofErr w:type="spellEnd"/>
      <w:r>
        <w:rPr>
          <w:lang w:val="en-US"/>
        </w:rPr>
        <w:t xml:space="preserve"> then maybe using also overleaf alongside</w:t>
      </w:r>
      <w:r w:rsidR="00B37E39">
        <w:rPr>
          <w:lang w:val="en-US"/>
        </w:rPr>
        <w:t xml:space="preserve"> as a tip.</w:t>
      </w:r>
    </w:p>
    <w:p w14:paraId="786BED04" w14:textId="77777777" w:rsidR="00B37E39" w:rsidRDefault="00B37E39">
      <w:pPr>
        <w:spacing w:after="200" w:line="276" w:lineRule="auto"/>
        <w:contextualSpacing w:val="0"/>
        <w:rPr>
          <w:lang w:val="en-US"/>
        </w:rPr>
      </w:pPr>
      <w:r>
        <w:rPr>
          <w:lang w:val="en-US"/>
        </w:rPr>
        <w:br w:type="page"/>
      </w:r>
    </w:p>
    <w:p w14:paraId="78F37222" w14:textId="5A2397BC" w:rsidR="002C1623" w:rsidRDefault="00B37E39" w:rsidP="00B37E39">
      <w:pPr>
        <w:pStyle w:val="Heading2"/>
        <w:rPr>
          <w:lang w:val="en-US"/>
        </w:rPr>
      </w:pPr>
      <w:r>
        <w:rPr>
          <w:lang w:val="en-US"/>
        </w:rPr>
        <w:lastRenderedPageBreak/>
        <w:t>Suggested layout for the report was given as a tip (see photo</w:t>
      </w:r>
      <w:bookmarkStart w:id="0" w:name="_GoBack"/>
      <w:bookmarkEnd w:id="0"/>
      <w:r w:rsidR="004B28CB">
        <w:rPr>
          <w:lang w:val="en-US"/>
        </w:rPr>
        <w:t xml:space="preserve"> </w:t>
      </w:r>
      <w:r>
        <w:rPr>
          <w:lang w:val="en-US"/>
        </w:rPr>
        <w:t>4).</w:t>
      </w:r>
    </w:p>
    <w:p w14:paraId="17ED8AE3" w14:textId="420585C0" w:rsidR="00B37E39" w:rsidRDefault="00B37E39" w:rsidP="00B37E39">
      <w:pPr>
        <w:shd w:val="clear" w:color="auto" w:fill="F2F2F2" w:themeFill="background1" w:themeFillShade="F2"/>
        <w:rPr>
          <w:lang w:val="en-GB"/>
        </w:rPr>
      </w:pPr>
      <w:r>
        <w:rPr>
          <w:lang w:val="en-GB"/>
        </w:rPr>
        <w:t>- Title page</w:t>
      </w:r>
    </w:p>
    <w:p w14:paraId="0EF5E40F" w14:textId="4B23655F" w:rsidR="00B37E39" w:rsidRDefault="00B37E39" w:rsidP="00B37E39">
      <w:pPr>
        <w:shd w:val="clear" w:color="auto" w:fill="F2F2F2" w:themeFill="background1" w:themeFillShade="F2"/>
        <w:rPr>
          <w:lang w:val="en-GB"/>
        </w:rPr>
      </w:pPr>
      <w:r>
        <w:rPr>
          <w:lang w:val="en-GB"/>
        </w:rPr>
        <w:t>- Summary</w:t>
      </w:r>
    </w:p>
    <w:p w14:paraId="0A3AD2C4" w14:textId="76960216" w:rsidR="00B37E39" w:rsidRDefault="00B37E39" w:rsidP="00B37E39">
      <w:pPr>
        <w:shd w:val="clear" w:color="auto" w:fill="F2F2F2" w:themeFill="background1" w:themeFillShade="F2"/>
        <w:rPr>
          <w:lang w:val="en-GB"/>
        </w:rPr>
      </w:pPr>
      <w:r>
        <w:rPr>
          <w:lang w:val="en-GB"/>
        </w:rPr>
        <w:t>- Index</w:t>
      </w:r>
    </w:p>
    <w:p w14:paraId="0DB46F57" w14:textId="22F27EF0" w:rsidR="00B37E39" w:rsidRPr="00B326C7" w:rsidRDefault="00B37E39" w:rsidP="00B37E39">
      <w:pPr>
        <w:shd w:val="clear" w:color="auto" w:fill="F2F2F2" w:themeFill="background1" w:themeFillShade="F2"/>
        <w:rPr>
          <w:lang w:val="en-GB"/>
        </w:rPr>
      </w:pPr>
      <w:r w:rsidRPr="00B326C7">
        <w:rPr>
          <w:lang w:val="en-GB"/>
        </w:rPr>
        <w:t xml:space="preserve">- </w:t>
      </w:r>
      <w:r>
        <w:rPr>
          <w:lang w:val="en-GB"/>
        </w:rPr>
        <w:t>Introduction (problem, current state)</w:t>
      </w:r>
    </w:p>
    <w:p w14:paraId="5E2010AE" w14:textId="75547056" w:rsidR="00B37E39" w:rsidRPr="00B326C7" w:rsidRDefault="00B37E39" w:rsidP="00B37E39">
      <w:pPr>
        <w:shd w:val="clear" w:color="auto" w:fill="F2F2F2" w:themeFill="background1" w:themeFillShade="F2"/>
        <w:rPr>
          <w:lang w:val="en-GB"/>
        </w:rPr>
      </w:pPr>
      <w:r w:rsidRPr="00B326C7">
        <w:rPr>
          <w:lang w:val="en-GB"/>
        </w:rPr>
        <w:t xml:space="preserve">- </w:t>
      </w:r>
      <w:r>
        <w:rPr>
          <w:lang w:val="en-GB"/>
        </w:rPr>
        <w:t>R</w:t>
      </w:r>
      <w:r w:rsidRPr="00B326C7">
        <w:rPr>
          <w:lang w:val="en-GB"/>
        </w:rPr>
        <w:t>esearch (FACTS)</w:t>
      </w:r>
    </w:p>
    <w:p w14:paraId="0F2CC645" w14:textId="5124EEE2" w:rsidR="00B37E39" w:rsidRPr="00B326C7" w:rsidRDefault="00B37E39" w:rsidP="00B37E39">
      <w:pPr>
        <w:shd w:val="clear" w:color="auto" w:fill="F2F2F2" w:themeFill="background1" w:themeFillShade="F2"/>
        <w:rPr>
          <w:lang w:val="en-GB"/>
        </w:rPr>
      </w:pPr>
      <w:r w:rsidRPr="00B326C7">
        <w:rPr>
          <w:lang w:val="en-GB"/>
        </w:rPr>
        <w:t xml:space="preserve">   - </w:t>
      </w:r>
      <w:r>
        <w:rPr>
          <w:lang w:val="en-GB"/>
        </w:rPr>
        <w:t>S</w:t>
      </w:r>
      <w:r w:rsidRPr="00B326C7">
        <w:rPr>
          <w:lang w:val="en-GB"/>
        </w:rPr>
        <w:t>tate of the art</w:t>
      </w:r>
    </w:p>
    <w:p w14:paraId="43BEFD7D" w14:textId="75646F97" w:rsidR="00B37E39" w:rsidRPr="00B326C7" w:rsidRDefault="00B37E39" w:rsidP="00B37E39">
      <w:pPr>
        <w:shd w:val="clear" w:color="auto" w:fill="F2F2F2" w:themeFill="background1" w:themeFillShade="F2"/>
        <w:rPr>
          <w:lang w:val="en-GB"/>
        </w:rPr>
      </w:pPr>
      <w:r w:rsidRPr="00B326C7">
        <w:rPr>
          <w:lang w:val="en-GB"/>
        </w:rPr>
        <w:t xml:space="preserve">   - </w:t>
      </w:r>
      <w:r>
        <w:rPr>
          <w:lang w:val="en-GB"/>
        </w:rPr>
        <w:t>M</w:t>
      </w:r>
      <w:r w:rsidRPr="00B326C7">
        <w:rPr>
          <w:lang w:val="en-GB"/>
        </w:rPr>
        <w:t>ethodologies</w:t>
      </w:r>
    </w:p>
    <w:p w14:paraId="110F75A3" w14:textId="64588DBF" w:rsidR="00B37E39" w:rsidRPr="00B326C7" w:rsidRDefault="00B37E39" w:rsidP="00B37E39">
      <w:pPr>
        <w:shd w:val="clear" w:color="auto" w:fill="F2F2F2" w:themeFill="background1" w:themeFillShade="F2"/>
        <w:rPr>
          <w:lang w:val="en-GB"/>
        </w:rPr>
      </w:pPr>
      <w:r w:rsidRPr="00B326C7">
        <w:rPr>
          <w:lang w:val="en-GB"/>
        </w:rPr>
        <w:t xml:space="preserve">   - </w:t>
      </w:r>
      <w:r>
        <w:rPr>
          <w:lang w:val="en-GB"/>
        </w:rPr>
        <w:t>T</w:t>
      </w:r>
      <w:r w:rsidRPr="00B326C7">
        <w:rPr>
          <w:lang w:val="en-GB"/>
        </w:rPr>
        <w:t>opic in depth</w:t>
      </w:r>
    </w:p>
    <w:p w14:paraId="19209DCC" w14:textId="02B59374" w:rsidR="00B37E39" w:rsidRPr="00B326C7" w:rsidRDefault="00B37E39" w:rsidP="00B37E39">
      <w:pPr>
        <w:shd w:val="clear" w:color="auto" w:fill="F2F2F2" w:themeFill="background1" w:themeFillShade="F2"/>
        <w:rPr>
          <w:lang w:val="en-GB"/>
        </w:rPr>
      </w:pPr>
      <w:r w:rsidRPr="00B326C7">
        <w:rPr>
          <w:lang w:val="en-GB"/>
        </w:rPr>
        <w:t xml:space="preserve">   - </w:t>
      </w:r>
      <w:r>
        <w:rPr>
          <w:lang w:val="en-GB"/>
        </w:rPr>
        <w:t>T</w:t>
      </w:r>
      <w:r w:rsidRPr="00B326C7">
        <w:rPr>
          <w:lang w:val="en-GB"/>
        </w:rPr>
        <w:t>echnical research</w:t>
      </w:r>
    </w:p>
    <w:p w14:paraId="13525BB3" w14:textId="4994D090" w:rsidR="00B37E39" w:rsidRPr="00B326C7" w:rsidRDefault="00B37E39" w:rsidP="00B37E39">
      <w:pPr>
        <w:shd w:val="clear" w:color="auto" w:fill="F2F2F2" w:themeFill="background1" w:themeFillShade="F2"/>
        <w:rPr>
          <w:lang w:val="en-GB"/>
        </w:rPr>
      </w:pPr>
      <w:r w:rsidRPr="00B326C7">
        <w:rPr>
          <w:lang w:val="en-GB"/>
        </w:rPr>
        <w:t xml:space="preserve"> - </w:t>
      </w:r>
      <w:r>
        <w:rPr>
          <w:lang w:val="en-GB"/>
        </w:rPr>
        <w:t>C</w:t>
      </w:r>
      <w:r w:rsidRPr="00B326C7">
        <w:rPr>
          <w:lang w:val="en-GB"/>
        </w:rPr>
        <w:t>oncept</w:t>
      </w:r>
    </w:p>
    <w:p w14:paraId="5994AB88" w14:textId="63D17089" w:rsidR="00B37E39" w:rsidRPr="00B326C7" w:rsidRDefault="00B37E39" w:rsidP="00B37E39">
      <w:pPr>
        <w:shd w:val="clear" w:color="auto" w:fill="F2F2F2" w:themeFill="background1" w:themeFillShade="F2"/>
        <w:rPr>
          <w:lang w:val="en-GB"/>
        </w:rPr>
      </w:pPr>
      <w:r w:rsidRPr="00B326C7">
        <w:rPr>
          <w:lang w:val="en-GB"/>
        </w:rPr>
        <w:t xml:space="preserve">   - </w:t>
      </w:r>
      <w:r>
        <w:rPr>
          <w:lang w:val="en-GB"/>
        </w:rPr>
        <w:t>W</w:t>
      </w:r>
      <w:r w:rsidRPr="00B326C7">
        <w:rPr>
          <w:lang w:val="en-GB"/>
        </w:rPr>
        <w:t>hat did we come up with</w:t>
      </w:r>
      <w:r>
        <w:rPr>
          <w:lang w:val="en-GB"/>
        </w:rPr>
        <w:t>, what do we want to implement</w:t>
      </w:r>
    </w:p>
    <w:p w14:paraId="37856184" w14:textId="77EF519F" w:rsidR="00B37E39" w:rsidRPr="00B326C7" w:rsidRDefault="00B37E39" w:rsidP="00B37E39">
      <w:pPr>
        <w:shd w:val="clear" w:color="auto" w:fill="F2F2F2" w:themeFill="background1" w:themeFillShade="F2"/>
        <w:rPr>
          <w:lang w:val="en-GB"/>
        </w:rPr>
      </w:pPr>
      <w:r w:rsidRPr="00B326C7">
        <w:rPr>
          <w:lang w:val="en-GB"/>
        </w:rPr>
        <w:t xml:space="preserve">   - </w:t>
      </w:r>
      <w:r>
        <w:rPr>
          <w:lang w:val="en-GB"/>
        </w:rPr>
        <w:t>P</w:t>
      </w:r>
      <w:r w:rsidRPr="00B326C7">
        <w:rPr>
          <w:lang w:val="en-GB"/>
        </w:rPr>
        <w:t xml:space="preserve">rototypes, </w:t>
      </w:r>
      <w:r>
        <w:rPr>
          <w:lang w:val="en-GB"/>
        </w:rPr>
        <w:t>D</w:t>
      </w:r>
      <w:r w:rsidRPr="00B326C7">
        <w:rPr>
          <w:lang w:val="en-GB"/>
        </w:rPr>
        <w:t xml:space="preserve">esign, </w:t>
      </w:r>
      <w:r>
        <w:rPr>
          <w:lang w:val="en-GB"/>
        </w:rPr>
        <w:t>D</w:t>
      </w:r>
      <w:r w:rsidRPr="00B326C7">
        <w:rPr>
          <w:lang w:val="en-GB"/>
        </w:rPr>
        <w:t>etails</w:t>
      </w:r>
    </w:p>
    <w:p w14:paraId="12FAC804" w14:textId="38EE262A" w:rsidR="00B37E39" w:rsidRPr="00B326C7" w:rsidRDefault="00B37E39" w:rsidP="00B37E39">
      <w:pPr>
        <w:shd w:val="clear" w:color="auto" w:fill="F2F2F2" w:themeFill="background1" w:themeFillShade="F2"/>
        <w:rPr>
          <w:lang w:val="en-GB"/>
        </w:rPr>
      </w:pPr>
      <w:r w:rsidRPr="00B326C7">
        <w:rPr>
          <w:lang w:val="en-GB"/>
        </w:rPr>
        <w:t xml:space="preserve"> - </w:t>
      </w:r>
      <w:r>
        <w:rPr>
          <w:lang w:val="en-GB"/>
        </w:rPr>
        <w:t>I</w:t>
      </w:r>
      <w:r w:rsidRPr="00B326C7">
        <w:rPr>
          <w:lang w:val="en-GB"/>
        </w:rPr>
        <w:t>mplementation</w:t>
      </w:r>
    </w:p>
    <w:p w14:paraId="39D80ABC" w14:textId="25119456" w:rsidR="00B37E39" w:rsidRPr="00B326C7" w:rsidRDefault="00B37E39" w:rsidP="00B37E39">
      <w:pPr>
        <w:shd w:val="clear" w:color="auto" w:fill="F2F2F2" w:themeFill="background1" w:themeFillShade="F2"/>
        <w:rPr>
          <w:lang w:val="en-GB"/>
        </w:rPr>
      </w:pPr>
      <w:r w:rsidRPr="00B326C7">
        <w:rPr>
          <w:lang w:val="en-GB"/>
        </w:rPr>
        <w:t xml:space="preserve">- </w:t>
      </w:r>
      <w:r>
        <w:rPr>
          <w:lang w:val="en-GB"/>
        </w:rPr>
        <w:t>A</w:t>
      </w:r>
      <w:r w:rsidRPr="00B326C7">
        <w:rPr>
          <w:lang w:val="en-GB"/>
        </w:rPr>
        <w:t>nalysis &amp; future thoughts</w:t>
      </w:r>
    </w:p>
    <w:p w14:paraId="30209A80" w14:textId="44F94647" w:rsidR="00B37E39" w:rsidRPr="00B326C7" w:rsidRDefault="00B37E39" w:rsidP="00B37E39">
      <w:pPr>
        <w:shd w:val="clear" w:color="auto" w:fill="F2F2F2" w:themeFill="background1" w:themeFillShade="F2"/>
        <w:rPr>
          <w:lang w:val="en-GB"/>
        </w:rPr>
      </w:pPr>
      <w:r w:rsidRPr="00B326C7">
        <w:rPr>
          <w:lang w:val="en-GB"/>
        </w:rPr>
        <w:t xml:space="preserve">   - </w:t>
      </w:r>
      <w:r>
        <w:rPr>
          <w:lang w:val="en-GB"/>
        </w:rPr>
        <w:t>W</w:t>
      </w:r>
      <w:r w:rsidRPr="00B326C7">
        <w:rPr>
          <w:lang w:val="en-GB"/>
        </w:rPr>
        <w:t>hat's out of scope, what could be done in future</w:t>
      </w:r>
    </w:p>
    <w:p w14:paraId="6DD3EFEC" w14:textId="592B9CD3" w:rsidR="00B37E39" w:rsidRPr="00B326C7" w:rsidRDefault="00B37E39" w:rsidP="00B37E39">
      <w:pPr>
        <w:shd w:val="clear" w:color="auto" w:fill="F2F2F2" w:themeFill="background1" w:themeFillShade="F2"/>
        <w:rPr>
          <w:lang w:val="en-GB"/>
        </w:rPr>
      </w:pPr>
      <w:r w:rsidRPr="00B326C7">
        <w:rPr>
          <w:lang w:val="en-GB"/>
        </w:rPr>
        <w:t xml:space="preserve"> - </w:t>
      </w:r>
      <w:r>
        <w:rPr>
          <w:lang w:val="en-GB"/>
        </w:rPr>
        <w:t xml:space="preserve">Attachments </w:t>
      </w:r>
      <w:r w:rsidRPr="00B326C7">
        <w:rPr>
          <w:lang w:val="en-GB"/>
        </w:rPr>
        <w:t>(sources, literature)</w:t>
      </w:r>
    </w:p>
    <w:p w14:paraId="76A81F40" w14:textId="2FC28D74" w:rsidR="00B37E39" w:rsidRDefault="00B37E39" w:rsidP="00B37E39">
      <w:pPr>
        <w:shd w:val="clear" w:color="auto" w:fill="F2F2F2" w:themeFill="background1" w:themeFillShade="F2"/>
        <w:rPr>
          <w:lang w:val="en-GB"/>
        </w:rPr>
      </w:pPr>
      <w:r w:rsidRPr="00B326C7">
        <w:rPr>
          <w:lang w:val="en-GB"/>
        </w:rPr>
        <w:t xml:space="preserve">   - </w:t>
      </w:r>
      <w:r>
        <w:rPr>
          <w:lang w:val="en-GB"/>
        </w:rPr>
        <w:t>E</w:t>
      </w:r>
      <w:r w:rsidRPr="00B326C7">
        <w:rPr>
          <w:lang w:val="en-GB"/>
        </w:rPr>
        <w:t>verything that might be interesting for the expert</w:t>
      </w:r>
    </w:p>
    <w:p w14:paraId="2AC3D775" w14:textId="43543AB0" w:rsidR="00B37E39" w:rsidRDefault="00B37E39" w:rsidP="00B37E39">
      <w:pPr>
        <w:shd w:val="clear" w:color="auto" w:fill="F2F2F2" w:themeFill="background1" w:themeFillShade="F2"/>
        <w:rPr>
          <w:lang w:val="en-GB"/>
        </w:rPr>
      </w:pPr>
      <w:r>
        <w:rPr>
          <w:lang w:val="en-GB"/>
        </w:rPr>
        <w:t>- Literature references</w:t>
      </w:r>
    </w:p>
    <w:p w14:paraId="362D6B10" w14:textId="1D411E0E" w:rsidR="00B37E39" w:rsidRPr="00561400" w:rsidRDefault="00B37E39" w:rsidP="00B37E39">
      <w:pPr>
        <w:shd w:val="clear" w:color="auto" w:fill="F2F2F2" w:themeFill="background1" w:themeFillShade="F2"/>
        <w:rPr>
          <w:lang w:val="en-GB"/>
        </w:rPr>
      </w:pPr>
      <w:r>
        <w:rPr>
          <w:lang w:val="en-GB"/>
        </w:rPr>
        <w:t>-Honesty policy</w:t>
      </w:r>
    </w:p>
    <w:p w14:paraId="2B84924E" w14:textId="77777777" w:rsidR="00B37E39" w:rsidRPr="00B37E39" w:rsidRDefault="00B37E39" w:rsidP="00B37E39">
      <w:pPr>
        <w:rPr>
          <w:b/>
          <w:bCs/>
          <w:lang w:val="en-US"/>
        </w:rPr>
      </w:pPr>
    </w:p>
    <w:p w14:paraId="25CB6FD7" w14:textId="6DFAA32C" w:rsidR="004B28CB" w:rsidRDefault="004B28CB" w:rsidP="004B28CB">
      <w:pPr>
        <w:pStyle w:val="Heading2"/>
        <w:rPr>
          <w:lang w:val="en-US"/>
        </w:rPr>
      </w:pPr>
      <w:r>
        <w:rPr>
          <w:lang w:val="en-US"/>
        </w:rPr>
        <w:t>General Tips and Feedback</w:t>
      </w:r>
    </w:p>
    <w:p w14:paraId="2A24D4B8" w14:textId="77777777" w:rsidR="004B28CB" w:rsidRDefault="004B28CB" w:rsidP="004B28CB">
      <w:pPr>
        <w:rPr>
          <w:lang w:val="en-US"/>
        </w:rPr>
      </w:pPr>
      <w:r>
        <w:rPr>
          <w:lang w:val="en-US"/>
        </w:rPr>
        <w:t xml:space="preserve">A lot of topics were discussed in the meeting, one of the most is the API to use for the text speech conversion which was requested form the client as a feature to include in the app. </w:t>
      </w:r>
    </w:p>
    <w:p w14:paraId="2345525C" w14:textId="77777777" w:rsidR="004B28CB" w:rsidRDefault="004B28CB" w:rsidP="004B28CB">
      <w:pPr>
        <w:rPr>
          <w:lang w:val="en-US"/>
        </w:rPr>
      </w:pPr>
      <w:r>
        <w:rPr>
          <w:lang w:val="en-US"/>
        </w:rPr>
        <w:t>The students have already started looking for suitable APIs that could be used regarding this matter, and showed a dummy implementation to one of the available APIs.</w:t>
      </w:r>
    </w:p>
    <w:p w14:paraId="73A5C23D" w14:textId="5037F7FC" w:rsidR="004B28CB" w:rsidRDefault="004B28CB" w:rsidP="004B28CB">
      <w:pPr>
        <w:rPr>
          <w:lang w:val="en-US"/>
        </w:rPr>
      </w:pPr>
      <w:r>
        <w:rPr>
          <w:lang w:val="en-US"/>
        </w:rPr>
        <w:t xml:space="preserve">Ms. </w:t>
      </w:r>
      <w:proofErr w:type="spellStart"/>
      <w:r>
        <w:rPr>
          <w:lang w:val="en-US"/>
        </w:rPr>
        <w:t>Kalunder</w:t>
      </w:r>
      <w:proofErr w:type="spellEnd"/>
      <w:r>
        <w:rPr>
          <w:lang w:val="en-US"/>
        </w:rPr>
        <w:t xml:space="preserve"> suggested that the process of choosing the suitable APIs should be a result of the research phase, and no decisions shall be taken before exploring what is available and documenting the students observation about their advantages/disadvantages (see attached photo 3).</w:t>
      </w:r>
    </w:p>
    <w:p w14:paraId="0E31674D" w14:textId="033DF40D" w:rsidR="004B28CB" w:rsidRDefault="004B28CB" w:rsidP="004B28CB">
      <w:pPr>
        <w:rPr>
          <w:lang w:val="en-US"/>
        </w:rPr>
      </w:pPr>
      <w:r>
        <w:rPr>
          <w:lang w:val="en-US"/>
        </w:rPr>
        <w:t xml:space="preserve">The relevant research area discussed were </w:t>
      </w:r>
      <w:r w:rsidR="00AE480F" w:rsidRPr="00AE480F">
        <w:rPr>
          <w:lang w:val="en-US"/>
        </w:rPr>
        <w:t>(Voice Interfaces State of the Art, Information Architecture, Research about potential Technologies, …)</w:t>
      </w:r>
      <w:r w:rsidR="00AE480F">
        <w:rPr>
          <w:lang w:val="en-US"/>
        </w:rPr>
        <w:t>.</w:t>
      </w:r>
    </w:p>
    <w:p w14:paraId="7AC852E3" w14:textId="7220C932" w:rsidR="00AE480F" w:rsidRDefault="00AE480F" w:rsidP="004B28CB">
      <w:pPr>
        <w:rPr>
          <w:lang w:val="en-US"/>
        </w:rPr>
      </w:pPr>
    </w:p>
    <w:p w14:paraId="6ED3884F" w14:textId="5645E78B" w:rsidR="00AE480F" w:rsidRDefault="00AE480F" w:rsidP="004B28CB">
      <w:pPr>
        <w:rPr>
          <w:lang w:val="en-US"/>
        </w:rPr>
      </w:pPr>
      <w:r>
        <w:rPr>
          <w:lang w:val="en-US"/>
        </w:rPr>
        <w:t xml:space="preserve">Ms. </w:t>
      </w:r>
      <w:proofErr w:type="spellStart"/>
      <w:r>
        <w:rPr>
          <w:lang w:val="en-US"/>
        </w:rPr>
        <w:t>Kalunder</w:t>
      </w:r>
      <w:proofErr w:type="spellEnd"/>
      <w:r>
        <w:rPr>
          <w:lang w:val="en-US"/>
        </w:rPr>
        <w:t xml:space="preserve"> said also that </w:t>
      </w:r>
      <w:r w:rsidRPr="00AE480F">
        <w:rPr>
          <w:lang w:val="en-US"/>
        </w:rPr>
        <w:t xml:space="preserve">It is the task of the team to find applicable Use Cases of Voice interfaces for the project scope, where the use of those technologies actually create additional value. The design and look of the app will drastically change depending on the role of the voice assistant. The students were encouraged to develop out of the box ideas </w:t>
      </w:r>
      <w:r>
        <w:rPr>
          <w:lang w:val="en-US"/>
        </w:rPr>
        <w:t xml:space="preserve">(see attached photo 5) </w:t>
      </w:r>
      <w:r w:rsidRPr="00AE480F">
        <w:rPr>
          <w:lang w:val="en-US"/>
        </w:rPr>
        <w:t>in rapid prototyping/brainstorming sessions and discuss them with the customer.</w:t>
      </w:r>
    </w:p>
    <w:p w14:paraId="093BBE52" w14:textId="77777777" w:rsidR="00AE480F" w:rsidRDefault="00AE480F" w:rsidP="004B28CB">
      <w:pPr>
        <w:rPr>
          <w:lang w:val="en-US"/>
        </w:rPr>
      </w:pPr>
    </w:p>
    <w:p w14:paraId="4352B3FD" w14:textId="33663902" w:rsidR="004B28CB" w:rsidRPr="004B28CB" w:rsidRDefault="004B28CB" w:rsidP="004B28CB">
      <w:pPr>
        <w:rPr>
          <w:lang w:val="en-US"/>
        </w:rPr>
      </w:pPr>
      <w:r>
        <w:rPr>
          <w:lang w:val="en-US"/>
        </w:rPr>
        <w:t xml:space="preserve">  </w:t>
      </w:r>
    </w:p>
    <w:p w14:paraId="09C5C703" w14:textId="77777777" w:rsidR="00C75B8B" w:rsidRPr="00CB4CBC" w:rsidRDefault="00C75B8B" w:rsidP="00C75B8B">
      <w:pPr>
        <w:rPr>
          <w:lang w:val="en-US"/>
        </w:rPr>
      </w:pPr>
    </w:p>
    <w:p w14:paraId="0370728B" w14:textId="77777777" w:rsidR="009F008B" w:rsidRPr="00CB4CBC" w:rsidRDefault="009F008B" w:rsidP="00C75B8B">
      <w:pPr>
        <w:pStyle w:val="Heading2"/>
        <w:rPr>
          <w:lang w:val="en-US"/>
        </w:rPr>
      </w:pPr>
      <w:r w:rsidRPr="00CB4CBC">
        <w:rPr>
          <w:lang w:val="en-US"/>
        </w:rPr>
        <w:t xml:space="preserve">Next Steps </w:t>
      </w:r>
    </w:p>
    <w:p w14:paraId="5F2DFD1C" w14:textId="46C54004" w:rsidR="00AE480F" w:rsidRDefault="00C82E85" w:rsidP="00B37E39">
      <w:pPr>
        <w:rPr>
          <w:lang w:val="en-US"/>
        </w:rPr>
      </w:pPr>
      <w:r w:rsidRPr="00CB4CBC">
        <w:rPr>
          <w:lang w:val="en-US"/>
        </w:rPr>
        <w:t xml:space="preserve"> </w:t>
      </w:r>
      <w:r w:rsidR="00B37E39">
        <w:rPr>
          <w:lang w:val="en-US"/>
        </w:rPr>
        <w:t>Create a first draft of the Project Report (Research Part) until the next meeting on 21.03.2019.</w:t>
      </w:r>
    </w:p>
    <w:p w14:paraId="1835B984" w14:textId="77777777" w:rsidR="00AE480F" w:rsidRDefault="00AE480F">
      <w:pPr>
        <w:spacing w:after="200" w:line="276" w:lineRule="auto"/>
        <w:contextualSpacing w:val="0"/>
        <w:rPr>
          <w:lang w:val="en-US"/>
        </w:rPr>
      </w:pPr>
      <w:r>
        <w:rPr>
          <w:lang w:val="en-US"/>
        </w:rPr>
        <w:br w:type="page"/>
      </w:r>
    </w:p>
    <w:p w14:paraId="3EB533FD" w14:textId="7A2606AF" w:rsidR="00CF17E7" w:rsidRPr="00CB4CBC" w:rsidRDefault="00CF17E7" w:rsidP="00AE480F">
      <w:pPr>
        <w:rPr>
          <w:lang w:val="en-US"/>
        </w:rPr>
      </w:pPr>
    </w:p>
    <w:p w14:paraId="489842A8" w14:textId="77777777" w:rsidR="00FC4C2E" w:rsidRPr="00CB4CBC" w:rsidRDefault="00683260" w:rsidP="00486E52">
      <w:pPr>
        <w:pStyle w:val="Heading1"/>
        <w:rPr>
          <w:lang w:val="en-US"/>
        </w:rPr>
      </w:pPr>
      <w:r w:rsidRPr="00CB4CBC">
        <w:rPr>
          <w:lang w:val="en-US"/>
        </w:rPr>
        <w:t>Further Tasks</w:t>
      </w:r>
    </w:p>
    <w:tbl>
      <w:tblPr>
        <w:tblStyle w:val="GridTable1Light"/>
        <w:tblW w:w="9493" w:type="dxa"/>
        <w:tblLook w:val="04A0" w:firstRow="1" w:lastRow="0" w:firstColumn="1" w:lastColumn="0" w:noHBand="0" w:noVBand="1"/>
      </w:tblPr>
      <w:tblGrid>
        <w:gridCol w:w="523"/>
        <w:gridCol w:w="5284"/>
        <w:gridCol w:w="2268"/>
        <w:gridCol w:w="1418"/>
      </w:tblGrid>
      <w:tr w:rsidR="00FC4C2E" w:rsidRPr="00CB4CBC" w14:paraId="6C99EEEE" w14:textId="77777777" w:rsidTr="00721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 w:type="dxa"/>
          </w:tcPr>
          <w:p w14:paraId="14420764" w14:textId="77777777" w:rsidR="00FC4C2E" w:rsidRPr="00CB4CBC" w:rsidRDefault="00FC4C2E" w:rsidP="00FC4C2E">
            <w:pPr>
              <w:spacing w:after="200" w:line="360" w:lineRule="auto"/>
              <w:contextualSpacing w:val="0"/>
              <w:rPr>
                <w:lang w:val="en-US"/>
              </w:rPr>
            </w:pPr>
            <w:proofErr w:type="spellStart"/>
            <w:r w:rsidRPr="00CB4CBC">
              <w:rPr>
                <w:lang w:val="en-US"/>
              </w:rPr>
              <w:t>Nr</w:t>
            </w:r>
            <w:proofErr w:type="spellEnd"/>
            <w:r w:rsidRPr="00CB4CBC">
              <w:rPr>
                <w:lang w:val="en-US"/>
              </w:rPr>
              <w:t>.</w:t>
            </w:r>
          </w:p>
        </w:tc>
        <w:tc>
          <w:tcPr>
            <w:tcW w:w="5284" w:type="dxa"/>
          </w:tcPr>
          <w:p w14:paraId="4422516F" w14:textId="77777777" w:rsidR="00FC4C2E" w:rsidRPr="00CB4CBC" w:rsidRDefault="00683260" w:rsidP="00FC4C2E">
            <w:pPr>
              <w:spacing w:after="200" w:line="360" w:lineRule="auto"/>
              <w:contextualSpacing w:val="0"/>
              <w:cnfStyle w:val="100000000000" w:firstRow="1" w:lastRow="0" w:firstColumn="0" w:lastColumn="0" w:oddVBand="0" w:evenVBand="0" w:oddHBand="0" w:evenHBand="0" w:firstRowFirstColumn="0" w:firstRowLastColumn="0" w:lastRowFirstColumn="0" w:lastRowLastColumn="0"/>
              <w:rPr>
                <w:lang w:val="en-US"/>
              </w:rPr>
            </w:pPr>
            <w:r w:rsidRPr="00CB4CBC">
              <w:rPr>
                <w:lang w:val="en-US"/>
              </w:rPr>
              <w:t>Description</w:t>
            </w:r>
          </w:p>
        </w:tc>
        <w:tc>
          <w:tcPr>
            <w:tcW w:w="2268" w:type="dxa"/>
          </w:tcPr>
          <w:p w14:paraId="739ADB73" w14:textId="77777777" w:rsidR="00FC4C2E" w:rsidRPr="00CB4CBC" w:rsidRDefault="00683260" w:rsidP="00FC4C2E">
            <w:pPr>
              <w:spacing w:after="200" w:line="360" w:lineRule="auto"/>
              <w:contextualSpacing w:val="0"/>
              <w:cnfStyle w:val="100000000000" w:firstRow="1" w:lastRow="0" w:firstColumn="0" w:lastColumn="0" w:oddVBand="0" w:evenVBand="0" w:oddHBand="0" w:evenHBand="0" w:firstRowFirstColumn="0" w:firstRowLastColumn="0" w:lastRowFirstColumn="0" w:lastRowLastColumn="0"/>
              <w:rPr>
                <w:lang w:val="en-US"/>
              </w:rPr>
            </w:pPr>
            <w:r w:rsidRPr="00CB4CBC">
              <w:rPr>
                <w:lang w:val="en-US"/>
              </w:rPr>
              <w:t>Participants</w:t>
            </w:r>
          </w:p>
        </w:tc>
        <w:tc>
          <w:tcPr>
            <w:tcW w:w="1418" w:type="dxa"/>
          </w:tcPr>
          <w:p w14:paraId="16E1B999" w14:textId="77777777" w:rsidR="00FC4C2E" w:rsidRPr="00CB4CBC" w:rsidRDefault="00683260" w:rsidP="00FC4C2E">
            <w:pPr>
              <w:spacing w:after="200" w:line="360" w:lineRule="auto"/>
              <w:contextualSpacing w:val="0"/>
              <w:cnfStyle w:val="100000000000" w:firstRow="1" w:lastRow="0" w:firstColumn="0" w:lastColumn="0" w:oddVBand="0" w:evenVBand="0" w:oddHBand="0" w:evenHBand="0" w:firstRowFirstColumn="0" w:firstRowLastColumn="0" w:lastRowFirstColumn="0" w:lastRowLastColumn="0"/>
              <w:rPr>
                <w:lang w:val="en-US"/>
              </w:rPr>
            </w:pPr>
            <w:r w:rsidRPr="00CB4CBC">
              <w:rPr>
                <w:lang w:val="en-US"/>
              </w:rPr>
              <w:t>Due Date</w:t>
            </w:r>
          </w:p>
        </w:tc>
      </w:tr>
      <w:tr w:rsidR="00204EA8" w:rsidRPr="00CB4CBC" w14:paraId="1ABB01BB" w14:textId="77777777" w:rsidTr="0072185F">
        <w:tc>
          <w:tcPr>
            <w:cnfStyle w:val="001000000000" w:firstRow="0" w:lastRow="0" w:firstColumn="1" w:lastColumn="0" w:oddVBand="0" w:evenVBand="0" w:oddHBand="0" w:evenHBand="0" w:firstRowFirstColumn="0" w:firstRowLastColumn="0" w:lastRowFirstColumn="0" w:lastRowLastColumn="0"/>
            <w:tcW w:w="523" w:type="dxa"/>
          </w:tcPr>
          <w:p w14:paraId="6870242F" w14:textId="77777777" w:rsidR="00204EA8" w:rsidRPr="00CB4CBC" w:rsidRDefault="00204EA8" w:rsidP="00204EA8">
            <w:pPr>
              <w:spacing w:after="200" w:line="360" w:lineRule="auto"/>
              <w:contextualSpacing w:val="0"/>
              <w:rPr>
                <w:lang w:val="en-US"/>
              </w:rPr>
            </w:pPr>
            <w:r w:rsidRPr="00CB4CBC">
              <w:rPr>
                <w:lang w:val="en-US"/>
              </w:rPr>
              <w:t>01</w:t>
            </w:r>
          </w:p>
        </w:tc>
        <w:tc>
          <w:tcPr>
            <w:tcW w:w="5284" w:type="dxa"/>
          </w:tcPr>
          <w:p w14:paraId="31290581" w14:textId="500BFF92" w:rsidR="00204EA8" w:rsidRPr="00CB4CBC" w:rsidRDefault="00B37E39"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R</w:t>
            </w:r>
            <w:r w:rsidRPr="00B37E39">
              <w:rPr>
                <w:lang w:val="en-US"/>
              </w:rPr>
              <w:t>ead the documents thoroughly, especially the document “</w:t>
            </w:r>
            <w:proofErr w:type="spellStart"/>
            <w:r w:rsidRPr="00B37E39">
              <w:rPr>
                <w:lang w:val="en-US"/>
              </w:rPr>
              <w:t>Aufgabenvereinbarung</w:t>
            </w:r>
            <w:proofErr w:type="spellEnd"/>
            <w:r w:rsidRPr="00B37E39">
              <w:rPr>
                <w:lang w:val="en-US"/>
              </w:rPr>
              <w:t xml:space="preserve">”. On the next meeting </w:t>
            </w:r>
            <w:r>
              <w:rPr>
                <w:lang w:val="en-US"/>
              </w:rPr>
              <w:t>the students</w:t>
            </w:r>
            <w:r w:rsidRPr="00B37E39">
              <w:rPr>
                <w:lang w:val="en-US"/>
              </w:rPr>
              <w:t xml:space="preserve"> should hand in a signed copy of this document.</w:t>
            </w:r>
          </w:p>
        </w:tc>
        <w:tc>
          <w:tcPr>
            <w:tcW w:w="2268" w:type="dxa"/>
          </w:tcPr>
          <w:p w14:paraId="0DC4E4F5" w14:textId="77777777" w:rsidR="00204EA8" w:rsidRPr="00CB4CBC"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r w:rsidRPr="00CB4CBC">
              <w:rPr>
                <w:lang w:val="en-US"/>
              </w:rPr>
              <w:t>Waleed Al-Hubaishi</w:t>
            </w:r>
          </w:p>
          <w:p w14:paraId="55903C3B" w14:textId="77777777" w:rsidR="00204EA8" w:rsidRPr="00CB4CBC"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r w:rsidRPr="00CB4CBC">
              <w:rPr>
                <w:lang w:val="en-US"/>
              </w:rPr>
              <w:t>Jens Kaminsky</w:t>
            </w:r>
          </w:p>
        </w:tc>
        <w:tc>
          <w:tcPr>
            <w:tcW w:w="1418" w:type="dxa"/>
          </w:tcPr>
          <w:p w14:paraId="19638A3D" w14:textId="6E1AAEC1" w:rsidR="00204EA8" w:rsidRPr="00CB4CBC" w:rsidRDefault="00B37E39"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21</w:t>
            </w:r>
            <w:r w:rsidR="00204EA8" w:rsidRPr="00CB4CBC">
              <w:rPr>
                <w:lang w:val="en-US"/>
              </w:rPr>
              <w:t xml:space="preserve"> Mar. 2019</w:t>
            </w:r>
          </w:p>
        </w:tc>
      </w:tr>
      <w:tr w:rsidR="00204EA8" w:rsidRPr="00CB4CBC" w14:paraId="3559E9D9" w14:textId="77777777" w:rsidTr="0072185F">
        <w:tc>
          <w:tcPr>
            <w:cnfStyle w:val="001000000000" w:firstRow="0" w:lastRow="0" w:firstColumn="1" w:lastColumn="0" w:oddVBand="0" w:evenVBand="0" w:oddHBand="0" w:evenHBand="0" w:firstRowFirstColumn="0" w:firstRowLastColumn="0" w:lastRowFirstColumn="0" w:lastRowLastColumn="0"/>
            <w:tcW w:w="523" w:type="dxa"/>
          </w:tcPr>
          <w:p w14:paraId="133E25EC" w14:textId="77777777" w:rsidR="00204EA8" w:rsidRPr="00CB4CBC" w:rsidRDefault="00204EA8" w:rsidP="00204EA8">
            <w:pPr>
              <w:spacing w:after="200" w:line="360" w:lineRule="auto"/>
              <w:contextualSpacing w:val="0"/>
              <w:rPr>
                <w:lang w:val="en-US"/>
              </w:rPr>
            </w:pPr>
            <w:r w:rsidRPr="00CB4CBC">
              <w:rPr>
                <w:lang w:val="en-US"/>
              </w:rPr>
              <w:t>02</w:t>
            </w:r>
          </w:p>
        </w:tc>
        <w:tc>
          <w:tcPr>
            <w:tcW w:w="5284" w:type="dxa"/>
          </w:tcPr>
          <w:p w14:paraId="5241910C" w14:textId="1BFF386B" w:rsidR="00204EA8" w:rsidRPr="00CB4CBC" w:rsidRDefault="00B37E39"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prepare the Project/Time/Milestones plan to be discussed on the next meeting.</w:t>
            </w:r>
          </w:p>
        </w:tc>
        <w:tc>
          <w:tcPr>
            <w:tcW w:w="2268" w:type="dxa"/>
          </w:tcPr>
          <w:p w14:paraId="386649AF" w14:textId="77777777" w:rsidR="00204EA8" w:rsidRPr="00CB4CBC"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r w:rsidRPr="00CB4CBC">
              <w:rPr>
                <w:lang w:val="en-US"/>
              </w:rPr>
              <w:t>Waleed Al-Hubaishi</w:t>
            </w:r>
          </w:p>
          <w:p w14:paraId="47258DA0" w14:textId="77777777" w:rsidR="00204EA8" w:rsidRPr="00CB4CBC"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r w:rsidRPr="00CB4CBC">
              <w:rPr>
                <w:lang w:val="en-US"/>
              </w:rPr>
              <w:t>Jens Kaminsky</w:t>
            </w:r>
          </w:p>
        </w:tc>
        <w:tc>
          <w:tcPr>
            <w:tcW w:w="1418" w:type="dxa"/>
          </w:tcPr>
          <w:p w14:paraId="06B6FECE" w14:textId="2D8D5CA0" w:rsidR="00204EA8" w:rsidRPr="00CB4CBC" w:rsidRDefault="00B37E39"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21</w:t>
            </w:r>
            <w:r w:rsidR="00204EA8" w:rsidRPr="00CB4CBC">
              <w:rPr>
                <w:lang w:val="en-US"/>
              </w:rPr>
              <w:t xml:space="preserve"> Mar. 2019</w:t>
            </w:r>
          </w:p>
        </w:tc>
      </w:tr>
    </w:tbl>
    <w:p w14:paraId="556CE879" w14:textId="060A0ADB" w:rsidR="00B37E39" w:rsidRDefault="00B37E39" w:rsidP="00FC4C2E">
      <w:pPr>
        <w:spacing w:after="200" w:line="360" w:lineRule="auto"/>
        <w:contextualSpacing w:val="0"/>
        <w:rPr>
          <w:lang w:val="en-US"/>
        </w:rPr>
      </w:pPr>
    </w:p>
    <w:p w14:paraId="4A4F2144" w14:textId="77777777" w:rsidR="00B37E39" w:rsidRDefault="00B37E39">
      <w:pPr>
        <w:spacing w:after="200" w:line="276" w:lineRule="auto"/>
        <w:contextualSpacing w:val="0"/>
        <w:rPr>
          <w:lang w:val="en-US"/>
        </w:rPr>
      </w:pPr>
      <w:r>
        <w:rPr>
          <w:lang w:val="en-US"/>
        </w:rPr>
        <w:br w:type="page"/>
      </w:r>
    </w:p>
    <w:p w14:paraId="3F54FE5C" w14:textId="41DE2DE4" w:rsidR="00B37E39" w:rsidRDefault="00B37E39" w:rsidP="00B37E39">
      <w:pPr>
        <w:pStyle w:val="Heading1"/>
        <w:rPr>
          <w:lang w:val="en-US"/>
        </w:rPr>
      </w:pPr>
      <w:r>
        <w:rPr>
          <w:lang w:val="en-US"/>
        </w:rPr>
        <w:lastRenderedPageBreak/>
        <w:t>Attachment</w:t>
      </w:r>
    </w:p>
    <w:p w14:paraId="03936C35" w14:textId="77777777" w:rsidR="00B37E39" w:rsidRPr="00B37E39" w:rsidRDefault="00B37E39" w:rsidP="00B37E39">
      <w:pPr>
        <w:rPr>
          <w:lang w:val="en-US"/>
        </w:rPr>
      </w:pPr>
    </w:p>
    <w:p w14:paraId="5E6570B1" w14:textId="77777777" w:rsidR="00B37E39" w:rsidRDefault="00B37E39" w:rsidP="00B37E39">
      <w:pPr>
        <w:keepNext/>
        <w:spacing w:after="200" w:line="360" w:lineRule="auto"/>
        <w:contextualSpacing w:val="0"/>
      </w:pPr>
      <w:r>
        <w:rPr>
          <w:noProof/>
          <w:lang w:val="en-US"/>
        </w:rPr>
        <w:drawing>
          <wp:inline distT="0" distB="0" distL="0" distR="0" wp14:anchorId="584BF429" wp14:editId="72E04D24">
            <wp:extent cx="5939790" cy="5917565"/>
            <wp:effectExtent l="0" t="0" r="381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5917565"/>
                    </a:xfrm>
                    <a:prstGeom prst="rect">
                      <a:avLst/>
                    </a:prstGeom>
                  </pic:spPr>
                </pic:pic>
              </a:graphicData>
            </a:graphic>
          </wp:inline>
        </w:drawing>
      </w:r>
    </w:p>
    <w:p w14:paraId="69809CBE" w14:textId="0BCC8367" w:rsidR="00021951" w:rsidRDefault="00B37E39" w:rsidP="00B37E39">
      <w:pPr>
        <w:pStyle w:val="Caption"/>
      </w:pPr>
      <w:proofErr w:type="spellStart"/>
      <w:r>
        <w:t>Figure</w:t>
      </w:r>
      <w:proofErr w:type="spellEnd"/>
      <w:r>
        <w:t xml:space="preserve"> </w:t>
      </w:r>
      <w:r>
        <w:fldChar w:fldCharType="begin"/>
      </w:r>
      <w:r>
        <w:instrText xml:space="preserve"> SEQ Figure \* ARABIC </w:instrText>
      </w:r>
      <w:r>
        <w:fldChar w:fldCharType="separate"/>
      </w:r>
      <w:r w:rsidR="00772576">
        <w:rPr>
          <w:noProof/>
        </w:rPr>
        <w:t>1</w:t>
      </w:r>
      <w:r>
        <w:fldChar w:fldCharType="end"/>
      </w:r>
      <w:r>
        <w:t xml:space="preserve"> Color Palette (1/2)</w:t>
      </w:r>
    </w:p>
    <w:p w14:paraId="3105737C" w14:textId="77777777" w:rsidR="00B37E39" w:rsidRDefault="00B37E39" w:rsidP="00B37E39">
      <w:pPr>
        <w:keepNext/>
      </w:pPr>
      <w:r>
        <w:rPr>
          <w:noProof/>
          <w:lang w:val="en-US"/>
        </w:rPr>
        <w:lastRenderedPageBreak/>
        <w:drawing>
          <wp:inline distT="0" distB="0" distL="0" distR="0" wp14:anchorId="33E69D4D" wp14:editId="1A5F0A99">
            <wp:extent cx="5939790" cy="2282825"/>
            <wp:effectExtent l="0" t="0" r="381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3-12 at 8.10.58 PM.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2282825"/>
                    </a:xfrm>
                    <a:prstGeom prst="rect">
                      <a:avLst/>
                    </a:prstGeom>
                  </pic:spPr>
                </pic:pic>
              </a:graphicData>
            </a:graphic>
          </wp:inline>
        </w:drawing>
      </w:r>
    </w:p>
    <w:p w14:paraId="53C50B72" w14:textId="335A5555" w:rsidR="00B37E39" w:rsidRDefault="00B37E39" w:rsidP="00B37E39">
      <w:pPr>
        <w:pStyle w:val="Caption"/>
      </w:pPr>
      <w:proofErr w:type="spellStart"/>
      <w:r>
        <w:t>Figure</w:t>
      </w:r>
      <w:proofErr w:type="spellEnd"/>
      <w:r>
        <w:t xml:space="preserve"> </w:t>
      </w:r>
      <w:r>
        <w:fldChar w:fldCharType="begin"/>
      </w:r>
      <w:r>
        <w:instrText xml:space="preserve"> SEQ Figure \* ARABIC </w:instrText>
      </w:r>
      <w:r>
        <w:fldChar w:fldCharType="separate"/>
      </w:r>
      <w:r w:rsidR="00772576">
        <w:rPr>
          <w:noProof/>
        </w:rPr>
        <w:t>2</w:t>
      </w:r>
      <w:r>
        <w:fldChar w:fldCharType="end"/>
      </w:r>
      <w:r>
        <w:t xml:space="preserve"> Color Palette(2/2)</w:t>
      </w:r>
    </w:p>
    <w:p w14:paraId="698046FF" w14:textId="63E9EBF3" w:rsidR="00B37E39" w:rsidRPr="00B37E39" w:rsidRDefault="00B37E39" w:rsidP="00B37E39"/>
    <w:p w14:paraId="07FEA284" w14:textId="05089FFE" w:rsidR="00B37E39" w:rsidRPr="00B37E39" w:rsidRDefault="00772576" w:rsidP="00B37E39">
      <w:pPr>
        <w:pStyle w:val="Caption"/>
        <w:rPr>
          <w:lang w:val="en-US"/>
        </w:rPr>
      </w:pPr>
      <w:r>
        <w:rPr>
          <w:noProof/>
        </w:rPr>
        <mc:AlternateContent>
          <mc:Choice Requires="wps">
            <w:drawing>
              <wp:anchor distT="0" distB="0" distL="114300" distR="114300" simplePos="0" relativeHeight="251666432" behindDoc="1" locked="0" layoutInCell="1" allowOverlap="1" wp14:anchorId="7526B005" wp14:editId="04B322C3">
                <wp:simplePos x="0" y="0"/>
                <wp:positionH relativeFrom="column">
                  <wp:posOffset>4077970</wp:posOffset>
                </wp:positionH>
                <wp:positionV relativeFrom="paragraph">
                  <wp:posOffset>3403600</wp:posOffset>
                </wp:positionV>
                <wp:extent cx="2247900" cy="635"/>
                <wp:effectExtent l="0" t="0" r="0" b="12065"/>
                <wp:wrapNone/>
                <wp:docPr id="9" name="Text Box 9"/>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731C54BA" w14:textId="6E647C1E" w:rsidR="00772576" w:rsidRPr="0057180B" w:rsidRDefault="00772576" w:rsidP="00772576">
                            <w:pPr>
                              <w:pStyle w:val="Caption"/>
                              <w:rPr>
                                <w:noProof/>
                              </w:rPr>
                            </w:pPr>
                            <w:proofErr w:type="spellStart"/>
                            <w:r>
                              <w:t>Figure</w:t>
                            </w:r>
                            <w:proofErr w:type="spellEnd"/>
                            <w:r>
                              <w:t xml:space="preserve"> 5 Chat </w:t>
                            </w:r>
                            <w:proofErr w:type="spellStart"/>
                            <w:r>
                              <w:t>as</w:t>
                            </w:r>
                            <w:proofErr w:type="spellEnd"/>
                            <w:r>
                              <w:t xml:space="preserve"> a </w:t>
                            </w:r>
                            <w:proofErr w:type="spellStart"/>
                            <w:r>
                              <w:t>feature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26B005" id="_x0000_t202" coordsize="21600,21600" o:spt="202" path="m,l,21600r21600,l21600,xe">
                <v:stroke joinstyle="miter"/>
                <v:path gradientshapeok="t" o:connecttype="rect"/>
              </v:shapetype>
              <v:shape id="Text Box 9" o:spid="_x0000_s1026" type="#_x0000_t202" style="position:absolute;margin-left:321.1pt;margin-top:268pt;width:177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" stroked="f">
                <v:textbox style="mso-fit-shape-to-text:t" inset="0,0,0,0">
                  <w:txbxContent>
                    <w:p w14:paraId="731C54BA" w14:textId="6E647C1E" w:rsidR="00772576" w:rsidRPr="0057180B" w:rsidRDefault="00772576" w:rsidP="00772576">
                      <w:pPr>
                        <w:pStyle w:val="Caption"/>
                        <w:rPr>
                          <w:noProof/>
                        </w:rPr>
                      </w:pPr>
                      <w:proofErr w:type="spellStart"/>
                      <w:r>
                        <w:t>Figure</w:t>
                      </w:r>
                      <w:proofErr w:type="spellEnd"/>
                      <w:r>
                        <w:t xml:space="preserve"> 5 Chat </w:t>
                      </w:r>
                      <w:proofErr w:type="spellStart"/>
                      <w:r>
                        <w:t>as</w:t>
                      </w:r>
                      <w:proofErr w:type="spellEnd"/>
                      <w:r>
                        <w:t xml:space="preserve"> a </w:t>
                      </w:r>
                      <w:proofErr w:type="spellStart"/>
                      <w:r>
                        <w:t>feature</w:t>
                      </w:r>
                      <w:proofErr w:type="spellEnd"/>
                    </w:p>
                  </w:txbxContent>
                </v:textbox>
              </v:shape>
            </w:pict>
          </mc:Fallback>
        </mc:AlternateContent>
      </w:r>
      <w:r>
        <w:rPr>
          <w:noProof/>
        </w:rPr>
        <mc:AlternateContent>
          <mc:Choice Requires="wps">
            <w:drawing>
              <wp:anchor distT="0" distB="0" distL="114300" distR="114300" simplePos="0" relativeHeight="251664384" behindDoc="1" locked="0" layoutInCell="1" allowOverlap="1" wp14:anchorId="1E9070B4" wp14:editId="12702BBE">
                <wp:simplePos x="0" y="0"/>
                <wp:positionH relativeFrom="column">
                  <wp:posOffset>1876638</wp:posOffset>
                </wp:positionH>
                <wp:positionV relativeFrom="paragraph">
                  <wp:posOffset>3001645</wp:posOffset>
                </wp:positionV>
                <wp:extent cx="2052320" cy="635"/>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2052320" cy="635"/>
                        </a:xfrm>
                        <a:prstGeom prst="rect">
                          <a:avLst/>
                        </a:prstGeom>
                        <a:solidFill>
                          <a:prstClr val="white"/>
                        </a:solidFill>
                        <a:ln>
                          <a:noFill/>
                        </a:ln>
                      </wps:spPr>
                      <wps:txbx>
                        <w:txbxContent>
                          <w:p w14:paraId="6063AE65" w14:textId="776EC039" w:rsidR="00772576" w:rsidRPr="00DD66B3" w:rsidRDefault="00772576" w:rsidP="00772576">
                            <w:pPr>
                              <w:pStyle w:val="Caption"/>
                              <w:rPr>
                                <w:noProof/>
                                <w:sz w:val="22"/>
                                <w:szCs w:val="22"/>
                              </w:rPr>
                            </w:pPr>
                            <w:proofErr w:type="spellStart"/>
                            <w:r>
                              <w:t>Figure</w:t>
                            </w:r>
                            <w:proofErr w:type="spellEnd"/>
                            <w:r>
                              <w:t xml:space="preserve"> 4 </w:t>
                            </w:r>
                            <w:proofErr w:type="spellStart"/>
                            <w:r>
                              <w:t>suggested</w:t>
                            </w:r>
                            <w:proofErr w:type="spellEnd"/>
                            <w:r>
                              <w:t xml:space="preserve"> </w:t>
                            </w:r>
                            <w:proofErr w:type="spellStart"/>
                            <w:r>
                              <w:t>report</w:t>
                            </w:r>
                            <w:proofErr w:type="spellEnd"/>
                            <w:r>
                              <w:t xml:space="preserve"> </w:t>
                            </w:r>
                            <w:proofErr w:type="spellStart"/>
                            <w:r>
                              <w:t>structure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9070B4" id="Text Box 8" o:spid="_x0000_s1027" type="#_x0000_t202" style="position:absolute;margin-left:147.75pt;margin-top:236.35pt;width:161.6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" stroked="f">
                <v:textbox style="mso-fit-shape-to-text:t" inset="0,0,0,0">
                  <w:txbxContent>
                    <w:p w14:paraId="6063AE65" w14:textId="776EC039" w:rsidR="00772576" w:rsidRPr="00DD66B3" w:rsidRDefault="00772576" w:rsidP="00772576">
                      <w:pPr>
                        <w:pStyle w:val="Caption"/>
                        <w:rPr>
                          <w:noProof/>
                          <w:sz w:val="22"/>
                          <w:szCs w:val="22"/>
                        </w:rPr>
                      </w:pPr>
                      <w:proofErr w:type="spellStart"/>
                      <w:r>
                        <w:t>Figure</w:t>
                      </w:r>
                      <w:proofErr w:type="spellEnd"/>
                      <w:r>
                        <w:t xml:space="preserve"> 4 </w:t>
                      </w:r>
                      <w:proofErr w:type="spellStart"/>
                      <w:r>
                        <w:t>suggested</w:t>
                      </w:r>
                      <w:proofErr w:type="spellEnd"/>
                      <w:r>
                        <w:t xml:space="preserve"> </w:t>
                      </w:r>
                      <w:proofErr w:type="spellStart"/>
                      <w:r>
                        <w:t>report</w:t>
                      </w:r>
                      <w:proofErr w:type="spellEnd"/>
                      <w:r>
                        <w:t xml:space="preserve"> </w:t>
                      </w:r>
                      <w:proofErr w:type="spellStart"/>
                      <w:r>
                        <w:t>structure</w:t>
                      </w:r>
                      <w:proofErr w:type="spellEnd"/>
                    </w:p>
                  </w:txbxContent>
                </v:textbox>
              </v:shape>
            </w:pict>
          </mc:Fallback>
        </mc:AlternateContent>
      </w:r>
      <w:r>
        <w:rPr>
          <w:noProof/>
          <w:lang w:val="en-US"/>
        </w:rPr>
        <w:drawing>
          <wp:anchor distT="0" distB="0" distL="114300" distR="114300" simplePos="0" relativeHeight="251659264" behindDoc="1" locked="0" layoutInCell="1" allowOverlap="1" wp14:anchorId="5907ACD6" wp14:editId="1DD0DB4A">
            <wp:simplePos x="0" y="0"/>
            <wp:positionH relativeFrom="column">
              <wp:posOffset>3675803</wp:posOffset>
            </wp:positionH>
            <wp:positionV relativeFrom="paragraph">
              <wp:posOffset>701676</wp:posOffset>
            </wp:positionV>
            <wp:extent cx="2997623" cy="2248218"/>
            <wp:effectExtent l="6350" t="0" r="0" b="6350"/>
            <wp:wrapNone/>
            <wp:docPr id="6" name="Picture 6"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307_140239.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997623" cy="2248218"/>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4748C09B" wp14:editId="1A331BBC">
            <wp:simplePos x="0" y="0"/>
            <wp:positionH relativeFrom="column">
              <wp:posOffset>1583902</wp:posOffset>
            </wp:positionH>
            <wp:positionV relativeFrom="paragraph">
              <wp:posOffset>638599</wp:posOffset>
            </wp:positionV>
            <wp:extent cx="2717799" cy="2038349"/>
            <wp:effectExtent l="0" t="3175" r="0" b="0"/>
            <wp:wrapNone/>
            <wp:docPr id="7" name="Picture 7" descr="A picture containing indoor, whiteboard, refrigerator,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307_141102.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717799" cy="203834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61474FC5" wp14:editId="151B5FDA">
                <wp:simplePos x="0" y="0"/>
                <wp:positionH relativeFrom="column">
                  <wp:posOffset>-287655</wp:posOffset>
                </wp:positionH>
                <wp:positionV relativeFrom="paragraph">
                  <wp:posOffset>3085465</wp:posOffset>
                </wp:positionV>
                <wp:extent cx="2611120" cy="635"/>
                <wp:effectExtent l="0" t="0" r="5080" b="12065"/>
                <wp:wrapNone/>
                <wp:docPr id="1" name="Text Box 1"/>
                <wp:cNvGraphicFramePr/>
                <a:graphic xmlns:a="http://schemas.openxmlformats.org/drawingml/2006/main">
                  <a:graphicData uri="http://schemas.microsoft.com/office/word/2010/wordprocessingShape">
                    <wps:wsp>
                      <wps:cNvSpPr txBox="1"/>
                      <wps:spPr>
                        <a:xfrm>
                          <a:off x="0" y="0"/>
                          <a:ext cx="2611120" cy="635"/>
                        </a:xfrm>
                        <a:prstGeom prst="rect">
                          <a:avLst/>
                        </a:prstGeom>
                        <a:solidFill>
                          <a:prstClr val="white"/>
                        </a:solidFill>
                        <a:ln>
                          <a:noFill/>
                        </a:ln>
                      </wps:spPr>
                      <wps:txbx>
                        <w:txbxContent>
                          <w:p w14:paraId="5629577C" w14:textId="7616580B" w:rsidR="00B37E39" w:rsidRPr="002617E2" w:rsidRDefault="00B37E39" w:rsidP="00B37E39">
                            <w:pPr>
                              <w:pStyle w:val="Caption"/>
                              <w:rPr>
                                <w:noProof/>
                              </w:rPr>
                            </w:pPr>
                            <w:proofErr w:type="spellStart"/>
                            <w:r>
                              <w:t>Figure</w:t>
                            </w:r>
                            <w:proofErr w:type="spellEnd"/>
                            <w:r>
                              <w:t xml:space="preserve"> </w:t>
                            </w:r>
                            <w:r w:rsidR="00772576">
                              <w:t>3</w:t>
                            </w:r>
                            <w:r>
                              <w:t xml:space="preserve"> Research </w:t>
                            </w:r>
                            <w:proofErr w:type="spellStart"/>
                            <w:r>
                              <w:t>main</w:t>
                            </w:r>
                            <w:proofErr w:type="spellEnd"/>
                            <w:r>
                              <w:t xml:space="preserve"> </w:t>
                            </w:r>
                            <w:proofErr w:type="spellStart"/>
                            <w:r>
                              <w:t>ele</w:t>
                            </w:r>
                            <w:r w:rsidR="00772576">
                              <w:t>me</w:t>
                            </w:r>
                            <w:r>
                              <w:t>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74FC5" id="Text Box 1" o:spid="_x0000_s1028" type="#_x0000_t202" style="position:absolute;margin-left:-22.65pt;margin-top:242.95pt;width:205.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" stroked="f">
                <v:textbox style="mso-fit-shape-to-text:t" inset="0,0,0,0">
                  <w:txbxContent>
                    <w:p w14:paraId="5629577C" w14:textId="7616580B" w:rsidR="00B37E39" w:rsidRPr="002617E2" w:rsidRDefault="00B37E39" w:rsidP="00B37E39">
                      <w:pPr>
                        <w:pStyle w:val="Caption"/>
                        <w:rPr>
                          <w:noProof/>
                        </w:rPr>
                      </w:pPr>
                      <w:proofErr w:type="spellStart"/>
                      <w:r>
                        <w:t>Figure</w:t>
                      </w:r>
                      <w:proofErr w:type="spellEnd"/>
                      <w:r>
                        <w:t xml:space="preserve"> </w:t>
                      </w:r>
                      <w:r w:rsidR="00772576">
                        <w:t>3</w:t>
                      </w:r>
                      <w:r>
                        <w:t xml:space="preserve"> Research </w:t>
                      </w:r>
                      <w:proofErr w:type="spellStart"/>
                      <w:r>
                        <w:t>main</w:t>
                      </w:r>
                      <w:proofErr w:type="spellEnd"/>
                      <w:r>
                        <w:t xml:space="preserve"> </w:t>
                      </w:r>
                      <w:proofErr w:type="spellStart"/>
                      <w:r>
                        <w:t>ele</w:t>
                      </w:r>
                      <w:r w:rsidR="00772576">
                        <w:t>me</w:t>
                      </w:r>
                      <w:r>
                        <w:t>nts</w:t>
                      </w:r>
                      <w:proofErr w:type="spellEnd"/>
                    </w:p>
                  </w:txbxContent>
                </v:textbox>
              </v:shape>
            </w:pict>
          </mc:Fallback>
        </mc:AlternateContent>
      </w:r>
      <w:r>
        <w:rPr>
          <w:noProof/>
          <w:lang w:val="en-US"/>
        </w:rPr>
        <w:drawing>
          <wp:anchor distT="0" distB="0" distL="114300" distR="114300" simplePos="0" relativeHeight="251658240" behindDoc="1" locked="0" layoutInCell="1" allowOverlap="1" wp14:anchorId="4DAE92D1" wp14:editId="1ADBB2A6">
            <wp:simplePos x="0" y="0"/>
            <wp:positionH relativeFrom="column">
              <wp:posOffset>-593209</wp:posOffset>
            </wp:positionH>
            <wp:positionV relativeFrom="paragraph">
              <wp:posOffset>584320</wp:posOffset>
            </wp:positionV>
            <wp:extent cx="2770401" cy="2077801"/>
            <wp:effectExtent l="3175" t="0" r="1905" b="1905"/>
            <wp:wrapNone/>
            <wp:docPr id="5" name="Picture 5" descr="A picture containing wall, indoor,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307_135647.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783371" cy="2087529"/>
                    </a:xfrm>
                    <a:prstGeom prst="rect">
                      <a:avLst/>
                    </a:prstGeom>
                  </pic:spPr>
                </pic:pic>
              </a:graphicData>
            </a:graphic>
            <wp14:sizeRelH relativeFrom="page">
              <wp14:pctWidth>0</wp14:pctWidth>
            </wp14:sizeRelH>
            <wp14:sizeRelV relativeFrom="page">
              <wp14:pctHeight>0</wp14:pctHeight>
            </wp14:sizeRelV>
          </wp:anchor>
        </w:drawing>
      </w:r>
    </w:p>
    <w:sectPr w:rsidR="00B37E39" w:rsidRPr="00B37E39" w:rsidSect="00D626F7">
      <w:footerReference w:type="even" r:id="rId14"/>
      <w:footerReference w:type="default" r:id="rId15"/>
      <w:headerReference w:type="first" r:id="rId16"/>
      <w:footerReference w:type="first" r:id="rId17"/>
      <w:pgSz w:w="11906" w:h="16838" w:code="9"/>
      <w:pgMar w:top="964" w:right="1134" w:bottom="1701" w:left="1418"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3AE1C" w14:textId="77777777" w:rsidR="00A861D3" w:rsidRDefault="00A861D3" w:rsidP="00A76598">
      <w:r>
        <w:separator/>
      </w:r>
    </w:p>
  </w:endnote>
  <w:endnote w:type="continuationSeparator" w:id="0">
    <w:p w14:paraId="1A6CAAC7" w14:textId="77777777" w:rsidR="00A861D3" w:rsidRDefault="00A861D3"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8015871"/>
      <w:docPartObj>
        <w:docPartGallery w:val="Page Numbers (Bottom of Page)"/>
        <w:docPartUnique/>
      </w:docPartObj>
    </w:sdtPr>
    <w:sdtEndPr>
      <w:rPr>
        <w:rStyle w:val="PageNumber"/>
      </w:rPr>
    </w:sdtEndPr>
    <w:sdtContent>
      <w:p w14:paraId="4E1F3E1A" w14:textId="77777777" w:rsidR="00054AA5" w:rsidRDefault="00054AA5" w:rsidP="00054A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9E449D" w14:textId="77777777" w:rsidR="00054AA5" w:rsidRDefault="00054AA5" w:rsidP="00054A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0814085"/>
      <w:docPartObj>
        <w:docPartGallery w:val="Page Numbers (Bottom of Page)"/>
        <w:docPartUnique/>
      </w:docPartObj>
    </w:sdtPr>
    <w:sdtEndPr>
      <w:rPr>
        <w:rStyle w:val="PageNumber"/>
      </w:rPr>
    </w:sdtEndPr>
    <w:sdtContent>
      <w:p w14:paraId="403D1F2D" w14:textId="77777777" w:rsidR="00054AA5" w:rsidRDefault="00054AA5" w:rsidP="00C83A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E1CC34" w14:textId="77777777" w:rsidR="00054AA5" w:rsidRDefault="00054AA5" w:rsidP="00054AA5">
    <w:pPr>
      <w:pStyle w:val="Footer"/>
      <w:tabs>
        <w:tab w:val="clear" w:pos="4536"/>
        <w:tab w:val="left" w:pos="1134"/>
      </w:tabs>
      <w:ind w:left="709" w:right="360" w:hanging="709"/>
    </w:pPr>
    <w:r>
      <w:t>IP5_Touch_und_Sprachgesteurte_Event_App</w:t>
    </w:r>
  </w:p>
  <w:p w14:paraId="0863ABFA" w14:textId="77777777" w:rsidR="00054AA5" w:rsidRDefault="00054AA5" w:rsidP="00054AA5">
    <w:pPr>
      <w:pStyle w:val="Footer"/>
      <w:tabs>
        <w:tab w:val="clear" w:pos="4536"/>
        <w:tab w:val="left" w:pos="1134"/>
      </w:tabs>
      <w:ind w:left="709" w:hanging="709"/>
    </w:pPr>
    <w:r>
      <w:t>Jens Kaminsky</w:t>
    </w:r>
  </w:p>
  <w:p w14:paraId="72C95B6D" w14:textId="2C34D1E5" w:rsidR="00054AA5" w:rsidRDefault="00054AA5" w:rsidP="00054AA5">
    <w:pPr>
      <w:pStyle w:val="Footer"/>
      <w:tabs>
        <w:tab w:val="clear" w:pos="4536"/>
        <w:tab w:val="left" w:pos="1134"/>
      </w:tabs>
      <w:ind w:left="709" w:hanging="709"/>
    </w:pPr>
    <w:r>
      <w:t>Waleed Al-Hubaishi</w:t>
    </w:r>
    <w:r>
      <w:ptab w:relativeTo="margin" w:alignment="center" w:leader="none"/>
    </w:r>
    <w:r w:rsidR="00EC293B">
      <w:t>07</w:t>
    </w:r>
    <w:r>
      <w:t>.</w:t>
    </w:r>
    <w:r w:rsidR="00EC293B">
      <w:t>03</w:t>
    </w:r>
    <w:r>
      <w:t>.2019</w:t>
    </w:r>
    <w:r>
      <w:tab/>
    </w:r>
  </w:p>
  <w:p w14:paraId="31C55AFC" w14:textId="77777777" w:rsidR="00054AA5" w:rsidRPr="00054AA5" w:rsidRDefault="00054AA5" w:rsidP="00054AA5">
    <w:pPr>
      <w:pStyle w:val="Footer"/>
      <w:tabs>
        <w:tab w:val="clear" w:pos="4536"/>
        <w:tab w:val="left" w:pos="1134"/>
      </w:tabs>
      <w:ind w:left="709" w:hanging="709"/>
    </w:pPr>
    <w:r>
      <w:tab/>
    </w:r>
    <w:r>
      <w:tab/>
      <w:t xml:space="preserve">                                                                 </w:t>
    </w:r>
  </w:p>
  <w:p w14:paraId="7B404F15" w14:textId="77777777" w:rsidR="00054AA5" w:rsidRPr="00054AA5" w:rsidRDefault="00054AA5" w:rsidP="00054AA5">
    <w:pPr>
      <w:pStyle w:val="Footer"/>
    </w:pPr>
  </w:p>
  <w:p w14:paraId="6D26DB27" w14:textId="77777777" w:rsidR="00054AA5" w:rsidRDefault="00054A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52E38" w14:textId="77777777" w:rsidR="00054AA5" w:rsidRDefault="00054AA5" w:rsidP="00054AA5">
    <w:pPr>
      <w:pStyle w:val="Footer"/>
      <w:tabs>
        <w:tab w:val="clear" w:pos="4536"/>
        <w:tab w:val="left" w:pos="1134"/>
      </w:tabs>
      <w:ind w:left="709" w:hanging="709"/>
    </w:pPr>
    <w:r>
      <w:t>IP5_Touch_und_Sprachgesteurte_Event_App</w:t>
    </w:r>
  </w:p>
  <w:p w14:paraId="74CAEB6A" w14:textId="77777777" w:rsidR="00054AA5" w:rsidRDefault="00054AA5" w:rsidP="00054AA5">
    <w:pPr>
      <w:pStyle w:val="Footer"/>
      <w:tabs>
        <w:tab w:val="clear" w:pos="4536"/>
        <w:tab w:val="left" w:pos="1134"/>
      </w:tabs>
      <w:ind w:left="709" w:hanging="709"/>
    </w:pPr>
    <w:r>
      <w:t>Jens Kaminsky</w:t>
    </w:r>
  </w:p>
  <w:p w14:paraId="27B63B61" w14:textId="229A30D5" w:rsidR="00054AA5" w:rsidRDefault="00054AA5" w:rsidP="00054AA5">
    <w:pPr>
      <w:pStyle w:val="Footer"/>
      <w:tabs>
        <w:tab w:val="clear" w:pos="4536"/>
        <w:tab w:val="left" w:pos="1134"/>
      </w:tabs>
      <w:ind w:left="709" w:hanging="709"/>
    </w:pPr>
    <w:r>
      <w:t>Waleed Al-Hubaishi</w:t>
    </w:r>
    <w:r>
      <w:ptab w:relativeTo="margin" w:alignment="center" w:leader="none"/>
    </w:r>
    <w:r w:rsidR="00EC293B">
      <w:t>07</w:t>
    </w:r>
    <w:r>
      <w:t>.0</w:t>
    </w:r>
    <w:r w:rsidR="00EC293B">
      <w:t>2</w:t>
    </w:r>
    <w:r>
      <w:t>.2019</w:t>
    </w:r>
    <w:r>
      <w:tab/>
    </w:r>
  </w:p>
  <w:p w14:paraId="1510CFD5" w14:textId="77777777" w:rsidR="00054AA5" w:rsidRPr="00054AA5" w:rsidRDefault="00054AA5" w:rsidP="00054AA5">
    <w:pPr>
      <w:pStyle w:val="Footer"/>
      <w:tabs>
        <w:tab w:val="clear" w:pos="4536"/>
        <w:tab w:val="left" w:pos="1134"/>
      </w:tabs>
      <w:ind w:left="709" w:hanging="709"/>
    </w:pPr>
    <w:r>
      <w:tab/>
    </w:r>
    <w:r>
      <w:tab/>
      <w:t xml:space="preserve">                                                                 </w:t>
    </w:r>
  </w:p>
  <w:p w14:paraId="4101DED1" w14:textId="77777777" w:rsidR="00054AA5" w:rsidRPr="00054AA5" w:rsidRDefault="00054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36503" w14:textId="77777777" w:rsidR="00A861D3" w:rsidRPr="00ED0D02" w:rsidRDefault="00A861D3" w:rsidP="00ED0D02">
      <w:pPr>
        <w:pStyle w:val="Footer"/>
      </w:pPr>
    </w:p>
  </w:footnote>
  <w:footnote w:type="continuationSeparator" w:id="0">
    <w:p w14:paraId="2ACDDA28" w14:textId="77777777" w:rsidR="00A861D3" w:rsidRDefault="00A861D3"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9F8B" w14:textId="77777777" w:rsidR="00466E40" w:rsidRDefault="00466E40" w:rsidP="00437505">
    <w:pPr>
      <w:pStyle w:val="Header"/>
      <w:rPr>
        <w:sz w:val="20"/>
        <w:szCs w:val="20"/>
      </w:rPr>
    </w:pPr>
  </w:p>
  <w:p w14:paraId="47B249B3" w14:textId="77777777" w:rsidR="00466E40" w:rsidRDefault="00466E40" w:rsidP="00437505">
    <w:pPr>
      <w:pStyle w:val="Header"/>
      <w:rPr>
        <w:sz w:val="20"/>
        <w:szCs w:val="20"/>
      </w:rPr>
    </w:pPr>
  </w:p>
  <w:p w14:paraId="1DC22655" w14:textId="77777777" w:rsidR="00466E40" w:rsidRDefault="00466E40" w:rsidP="00437505">
    <w:pPr>
      <w:pStyle w:val="Header"/>
      <w:rPr>
        <w:sz w:val="20"/>
        <w:szCs w:val="20"/>
      </w:rPr>
    </w:pPr>
  </w:p>
  <w:p w14:paraId="3C454E3D" w14:textId="77777777" w:rsidR="00466E40" w:rsidRDefault="00466E40" w:rsidP="00437505">
    <w:pPr>
      <w:pStyle w:val="Header"/>
      <w:rPr>
        <w:sz w:val="20"/>
        <w:szCs w:val="20"/>
      </w:rPr>
    </w:pPr>
  </w:p>
  <w:p w14:paraId="49D75F50" w14:textId="77777777" w:rsidR="00466E40" w:rsidRDefault="00466E40" w:rsidP="00437505">
    <w:pPr>
      <w:pStyle w:val="Header"/>
      <w:rPr>
        <w:sz w:val="20"/>
        <w:szCs w:val="20"/>
      </w:rPr>
    </w:pPr>
  </w:p>
  <w:p w14:paraId="66706224" w14:textId="77777777" w:rsidR="00466E40" w:rsidRPr="00437505" w:rsidRDefault="00466E40" w:rsidP="00437505">
    <w:pPr>
      <w:pStyle w:val="Header"/>
    </w:pPr>
    <w:r w:rsidRPr="0073767C">
      <w:rPr>
        <w:noProof/>
        <w:sz w:val="20"/>
        <w:szCs w:val="20"/>
        <w:lang w:eastAsia="de-CH"/>
      </w:rPr>
      <w:drawing>
        <wp:anchor distT="0" distB="0" distL="114300" distR="114300" simplePos="0" relativeHeight="251659264" behindDoc="0" locked="0" layoutInCell="1" allowOverlap="1" wp14:anchorId="3D0679CA" wp14:editId="3C7B0816">
          <wp:simplePos x="0" y="0"/>
          <wp:positionH relativeFrom="page">
            <wp:posOffset>648335</wp:posOffset>
          </wp:positionH>
          <wp:positionV relativeFrom="page">
            <wp:posOffset>252095</wp:posOffset>
          </wp:positionV>
          <wp:extent cx="1573200" cy="360000"/>
          <wp:effectExtent l="0" t="0" r="0" b="2540"/>
          <wp:wrapTopAndBottom/>
          <wp:docPr id="3" name="Bild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3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36D2353"/>
    <w:multiLevelType w:val="hybridMultilevel"/>
    <w:tmpl w:val="DA187E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9" w15:restartNumberingAfterBreak="0">
    <w:nsid w:val="1D156722"/>
    <w:multiLevelType w:val="hybridMultilevel"/>
    <w:tmpl w:val="844247AC"/>
    <w:lvl w:ilvl="0" w:tplc="0807000F">
      <w:start w:val="1"/>
      <w:numFmt w:val="decimal"/>
      <w:lvlText w:val="%1."/>
      <w:lvlJc w:val="left"/>
      <w:pPr>
        <w:ind w:left="36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D917A94"/>
    <w:multiLevelType w:val="hybridMultilevel"/>
    <w:tmpl w:val="E00E28BE"/>
    <w:lvl w:ilvl="0" w:tplc="D930BA34">
      <w:start w:val="1"/>
      <w:numFmt w:val="decimal"/>
      <w:lvlText w:val="%1."/>
      <w:lvlJc w:val="left"/>
      <w:pPr>
        <w:ind w:left="1074" w:hanging="360"/>
      </w:pPr>
      <w:rPr>
        <w:rFonts w:hint="default"/>
      </w:rPr>
    </w:lvl>
    <w:lvl w:ilvl="1" w:tplc="08070019" w:tentative="1">
      <w:start w:val="1"/>
      <w:numFmt w:val="lowerLetter"/>
      <w:lvlText w:val="%2."/>
      <w:lvlJc w:val="left"/>
      <w:pPr>
        <w:ind w:left="1794" w:hanging="360"/>
      </w:pPr>
    </w:lvl>
    <w:lvl w:ilvl="2" w:tplc="0807001B" w:tentative="1">
      <w:start w:val="1"/>
      <w:numFmt w:val="lowerRoman"/>
      <w:lvlText w:val="%3."/>
      <w:lvlJc w:val="right"/>
      <w:pPr>
        <w:ind w:left="2514" w:hanging="180"/>
      </w:pPr>
    </w:lvl>
    <w:lvl w:ilvl="3" w:tplc="0807000F" w:tentative="1">
      <w:start w:val="1"/>
      <w:numFmt w:val="decimal"/>
      <w:lvlText w:val="%4."/>
      <w:lvlJc w:val="left"/>
      <w:pPr>
        <w:ind w:left="3234" w:hanging="360"/>
      </w:pPr>
    </w:lvl>
    <w:lvl w:ilvl="4" w:tplc="08070019" w:tentative="1">
      <w:start w:val="1"/>
      <w:numFmt w:val="lowerLetter"/>
      <w:lvlText w:val="%5."/>
      <w:lvlJc w:val="left"/>
      <w:pPr>
        <w:ind w:left="3954" w:hanging="360"/>
      </w:pPr>
    </w:lvl>
    <w:lvl w:ilvl="5" w:tplc="0807001B" w:tentative="1">
      <w:start w:val="1"/>
      <w:numFmt w:val="lowerRoman"/>
      <w:lvlText w:val="%6."/>
      <w:lvlJc w:val="right"/>
      <w:pPr>
        <w:ind w:left="4674" w:hanging="180"/>
      </w:pPr>
    </w:lvl>
    <w:lvl w:ilvl="6" w:tplc="0807000F" w:tentative="1">
      <w:start w:val="1"/>
      <w:numFmt w:val="decimal"/>
      <w:lvlText w:val="%7."/>
      <w:lvlJc w:val="left"/>
      <w:pPr>
        <w:ind w:left="5394" w:hanging="360"/>
      </w:pPr>
    </w:lvl>
    <w:lvl w:ilvl="7" w:tplc="08070019" w:tentative="1">
      <w:start w:val="1"/>
      <w:numFmt w:val="lowerLetter"/>
      <w:lvlText w:val="%8."/>
      <w:lvlJc w:val="left"/>
      <w:pPr>
        <w:ind w:left="6114" w:hanging="360"/>
      </w:pPr>
    </w:lvl>
    <w:lvl w:ilvl="8" w:tplc="0807001B" w:tentative="1">
      <w:start w:val="1"/>
      <w:numFmt w:val="lowerRoman"/>
      <w:lvlText w:val="%9."/>
      <w:lvlJc w:val="right"/>
      <w:pPr>
        <w:ind w:left="6834" w:hanging="180"/>
      </w:pPr>
    </w:lvl>
  </w:abstractNum>
  <w:abstractNum w:abstractNumId="11" w15:restartNumberingAfterBreak="0">
    <w:nsid w:val="263D2D92"/>
    <w:multiLevelType w:val="hybridMultilevel"/>
    <w:tmpl w:val="8460DAB8"/>
    <w:lvl w:ilvl="0" w:tplc="C4FECD1E">
      <w:start w:val="1"/>
      <w:numFmt w:val="decimal"/>
      <w:lvlText w:val="%1."/>
      <w:lvlJc w:val="left"/>
      <w:pPr>
        <w:ind w:left="360" w:hanging="360"/>
      </w:pPr>
      <w:rPr>
        <w:rFonts w:cs="Arial"/>
        <w:b/>
        <w:i w:val="0"/>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2" w15:restartNumberingAfterBreak="0">
    <w:nsid w:val="272E3E4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E220D11"/>
    <w:multiLevelType w:val="multilevel"/>
    <w:tmpl w:val="75384DEA"/>
    <w:numStyleLink w:val="FHNWAufzhlung"/>
  </w:abstractNum>
  <w:abstractNum w:abstractNumId="16" w15:restartNumberingAfterBreak="0">
    <w:nsid w:val="3F7E0860"/>
    <w:multiLevelType w:val="hybridMultilevel"/>
    <w:tmpl w:val="D0FE4E6A"/>
    <w:lvl w:ilvl="0" w:tplc="6BE840D4">
      <w:start w:val="1"/>
      <w:numFmt w:val="decimal"/>
      <w:pStyle w:val="TraktandumThem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7956A74"/>
    <w:multiLevelType w:val="hybridMultilevel"/>
    <w:tmpl w:val="5AE8010C"/>
    <w:lvl w:ilvl="0" w:tplc="08070011">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30949BC"/>
    <w:multiLevelType w:val="hybridMultilevel"/>
    <w:tmpl w:val="8F542490"/>
    <w:lvl w:ilvl="0" w:tplc="8E8AEF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A15AB"/>
    <w:multiLevelType w:val="multilevel"/>
    <w:tmpl w:val="75384DEA"/>
    <w:styleLink w:val="FHNWAufzhlung"/>
    <w:lvl w:ilvl="0">
      <w:start w:val="1"/>
      <w:numFmt w:val="bullet"/>
      <w:pStyle w:val="ListBullet"/>
      <w:lvlText w:val=""/>
      <w:lvlJc w:val="left"/>
      <w:pPr>
        <w:ind w:left="227" w:hanging="227"/>
      </w:pPr>
      <w:rPr>
        <w:rFonts w:ascii="Symbol" w:hAnsi="Symbol" w:hint="default"/>
      </w:rPr>
    </w:lvl>
    <w:lvl w:ilvl="1">
      <w:start w:val="1"/>
      <w:numFmt w:val="bullet"/>
      <w:pStyle w:val="ListBullet2"/>
      <w:lvlText w:val=""/>
      <w:lvlJc w:val="left"/>
      <w:pPr>
        <w:tabs>
          <w:tab w:val="num" w:pos="851"/>
        </w:tabs>
        <w:ind w:left="1077" w:hanging="226"/>
      </w:pPr>
      <w:rPr>
        <w:rFonts w:ascii="Symbol" w:hAnsi="Symbol" w:hint="default"/>
      </w:rPr>
    </w:lvl>
    <w:lvl w:ilvl="2">
      <w:start w:val="1"/>
      <w:numFmt w:val="bullet"/>
      <w:pStyle w:val="ListBullet3"/>
      <w:lvlText w:val=""/>
      <w:lvlJc w:val="left"/>
      <w:pPr>
        <w:tabs>
          <w:tab w:val="num" w:pos="1701"/>
        </w:tabs>
        <w:ind w:left="1928" w:hanging="227"/>
      </w:pPr>
      <w:rPr>
        <w:rFonts w:ascii="Symbol" w:hAnsi="Symbol" w:hint="default"/>
      </w:rPr>
    </w:lvl>
    <w:lvl w:ilvl="3">
      <w:start w:val="1"/>
      <w:numFmt w:val="bullet"/>
      <w:pStyle w:val="ListBullet4"/>
      <w:lvlText w:val=""/>
      <w:lvlJc w:val="left"/>
      <w:pPr>
        <w:tabs>
          <w:tab w:val="num" w:pos="27783"/>
        </w:tabs>
        <w:ind w:left="2778" w:hanging="226"/>
      </w:pPr>
      <w:rPr>
        <w:rFonts w:ascii="Symbol" w:hAnsi="Symbol" w:hint="default"/>
      </w:rPr>
    </w:lvl>
    <w:lvl w:ilvl="4">
      <w:start w:val="1"/>
      <w:numFmt w:val="bullet"/>
      <w:pStyle w:val="ListBullet5"/>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24"/>
  </w:num>
  <w:num w:numId="4">
    <w:abstractNumId w:val="3"/>
  </w:num>
  <w:num w:numId="5">
    <w:abstractNumId w:val="26"/>
  </w:num>
  <w:num w:numId="6">
    <w:abstractNumId w:val="5"/>
  </w:num>
  <w:num w:numId="7">
    <w:abstractNumId w:val="21"/>
  </w:num>
  <w:num w:numId="8">
    <w:abstractNumId w:val="1"/>
  </w:num>
  <w:num w:numId="9">
    <w:abstractNumId w:val="2"/>
  </w:num>
  <w:num w:numId="10">
    <w:abstractNumId w:val="20"/>
  </w:num>
  <w:num w:numId="11">
    <w:abstractNumId w:val="13"/>
  </w:num>
  <w:num w:numId="12">
    <w:abstractNumId w:val="14"/>
  </w:num>
  <w:num w:numId="13">
    <w:abstractNumId w:val="7"/>
  </w:num>
  <w:num w:numId="14">
    <w:abstractNumId w:val="19"/>
  </w:num>
  <w:num w:numId="15">
    <w:abstractNumId w:val="23"/>
  </w:num>
  <w:num w:numId="16">
    <w:abstractNumId w:val="0"/>
  </w:num>
  <w:num w:numId="17">
    <w:abstractNumId w:val="25"/>
  </w:num>
  <w:num w:numId="18">
    <w:abstractNumId w:val="2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680" w:hanging="68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8"/>
  </w:num>
  <w:num w:numId="20">
    <w:abstractNumId w:val="18"/>
  </w:num>
  <w:num w:numId="21">
    <w:abstractNumId w:val="15"/>
  </w:num>
  <w:num w:numId="22">
    <w:abstractNumId w:val="16"/>
  </w:num>
  <w:num w:numId="23">
    <w:abstractNumId w:val="12"/>
  </w:num>
  <w:num w:numId="24">
    <w:abstractNumId w:val="9"/>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7"/>
  </w:num>
  <w:num w:numId="28">
    <w:abstractNumId w:val="1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removeDateAndTime/>
  <w:proofState w:spelling="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D2"/>
    <w:rsid w:val="00017696"/>
    <w:rsid w:val="000178D7"/>
    <w:rsid w:val="000210DE"/>
    <w:rsid w:val="00021951"/>
    <w:rsid w:val="00032BF7"/>
    <w:rsid w:val="00036088"/>
    <w:rsid w:val="00044A28"/>
    <w:rsid w:val="00050F33"/>
    <w:rsid w:val="000514C2"/>
    <w:rsid w:val="00054AA5"/>
    <w:rsid w:val="0005534A"/>
    <w:rsid w:val="00062728"/>
    <w:rsid w:val="0007130D"/>
    <w:rsid w:val="00071507"/>
    <w:rsid w:val="00084B6D"/>
    <w:rsid w:val="000976AF"/>
    <w:rsid w:val="000A584E"/>
    <w:rsid w:val="000B056D"/>
    <w:rsid w:val="000C12E7"/>
    <w:rsid w:val="000C39E1"/>
    <w:rsid w:val="000E575E"/>
    <w:rsid w:val="000E779C"/>
    <w:rsid w:val="000F2294"/>
    <w:rsid w:val="000F5B72"/>
    <w:rsid w:val="000F7F62"/>
    <w:rsid w:val="0010099C"/>
    <w:rsid w:val="00103550"/>
    <w:rsid w:val="00106EAE"/>
    <w:rsid w:val="00116F00"/>
    <w:rsid w:val="00131616"/>
    <w:rsid w:val="001417D8"/>
    <w:rsid w:val="00145229"/>
    <w:rsid w:val="00151267"/>
    <w:rsid w:val="0015164B"/>
    <w:rsid w:val="00154784"/>
    <w:rsid w:val="001549EE"/>
    <w:rsid w:val="0015664D"/>
    <w:rsid w:val="00156BA9"/>
    <w:rsid w:val="00161573"/>
    <w:rsid w:val="00180D32"/>
    <w:rsid w:val="00192AA0"/>
    <w:rsid w:val="001A0AE3"/>
    <w:rsid w:val="001B127C"/>
    <w:rsid w:val="001B28B0"/>
    <w:rsid w:val="001C7036"/>
    <w:rsid w:val="001D1088"/>
    <w:rsid w:val="001D5982"/>
    <w:rsid w:val="001E544A"/>
    <w:rsid w:val="001F00B3"/>
    <w:rsid w:val="001F18AA"/>
    <w:rsid w:val="001F489A"/>
    <w:rsid w:val="001F6A05"/>
    <w:rsid w:val="002010A2"/>
    <w:rsid w:val="00203DDE"/>
    <w:rsid w:val="002043C8"/>
    <w:rsid w:val="00204EA8"/>
    <w:rsid w:val="00210E45"/>
    <w:rsid w:val="00213675"/>
    <w:rsid w:val="00223954"/>
    <w:rsid w:val="00224ADC"/>
    <w:rsid w:val="002259EE"/>
    <w:rsid w:val="0025078C"/>
    <w:rsid w:val="00254C14"/>
    <w:rsid w:val="00261C8D"/>
    <w:rsid w:val="00287478"/>
    <w:rsid w:val="002950F6"/>
    <w:rsid w:val="0029605A"/>
    <w:rsid w:val="002A27DF"/>
    <w:rsid w:val="002A367F"/>
    <w:rsid w:val="002B467D"/>
    <w:rsid w:val="002C1623"/>
    <w:rsid w:val="002C1ACB"/>
    <w:rsid w:val="002C1CA9"/>
    <w:rsid w:val="002C4E8D"/>
    <w:rsid w:val="002C584C"/>
    <w:rsid w:val="002C7A9C"/>
    <w:rsid w:val="002D5A8B"/>
    <w:rsid w:val="002D74CD"/>
    <w:rsid w:val="002E7766"/>
    <w:rsid w:val="002F69C6"/>
    <w:rsid w:val="00303157"/>
    <w:rsid w:val="00331FC8"/>
    <w:rsid w:val="00332448"/>
    <w:rsid w:val="00351B21"/>
    <w:rsid w:val="00355D34"/>
    <w:rsid w:val="00364F84"/>
    <w:rsid w:val="0037354C"/>
    <w:rsid w:val="00375A78"/>
    <w:rsid w:val="003766A4"/>
    <w:rsid w:val="00392AC5"/>
    <w:rsid w:val="00393651"/>
    <w:rsid w:val="003B36D0"/>
    <w:rsid w:val="003B4FE5"/>
    <w:rsid w:val="003D2785"/>
    <w:rsid w:val="003D4F97"/>
    <w:rsid w:val="003E0A7C"/>
    <w:rsid w:val="003E0EF7"/>
    <w:rsid w:val="003E3582"/>
    <w:rsid w:val="003F4BE9"/>
    <w:rsid w:val="003F5C7A"/>
    <w:rsid w:val="003F7870"/>
    <w:rsid w:val="00400861"/>
    <w:rsid w:val="00400D0F"/>
    <w:rsid w:val="00407C1D"/>
    <w:rsid w:val="00407F70"/>
    <w:rsid w:val="00420F57"/>
    <w:rsid w:val="00425257"/>
    <w:rsid w:val="00425687"/>
    <w:rsid w:val="00431504"/>
    <w:rsid w:val="00437505"/>
    <w:rsid w:val="00452328"/>
    <w:rsid w:val="00460C63"/>
    <w:rsid w:val="00466E40"/>
    <w:rsid w:val="00467058"/>
    <w:rsid w:val="004703FB"/>
    <w:rsid w:val="00470E13"/>
    <w:rsid w:val="00473483"/>
    <w:rsid w:val="00486E52"/>
    <w:rsid w:val="004969F4"/>
    <w:rsid w:val="004B28CB"/>
    <w:rsid w:val="004B6795"/>
    <w:rsid w:val="004C6864"/>
    <w:rsid w:val="004D5327"/>
    <w:rsid w:val="004E28CA"/>
    <w:rsid w:val="004E6EF2"/>
    <w:rsid w:val="004E74B4"/>
    <w:rsid w:val="004F505A"/>
    <w:rsid w:val="00522AD3"/>
    <w:rsid w:val="0052458F"/>
    <w:rsid w:val="00534580"/>
    <w:rsid w:val="00535E1B"/>
    <w:rsid w:val="00537003"/>
    <w:rsid w:val="00566802"/>
    <w:rsid w:val="00570E43"/>
    <w:rsid w:val="00572350"/>
    <w:rsid w:val="0057705E"/>
    <w:rsid w:val="00581435"/>
    <w:rsid w:val="00595194"/>
    <w:rsid w:val="005A5E71"/>
    <w:rsid w:val="005C70BB"/>
    <w:rsid w:val="005E2EF6"/>
    <w:rsid w:val="005F5746"/>
    <w:rsid w:val="005F5B72"/>
    <w:rsid w:val="00607F7C"/>
    <w:rsid w:val="006459E6"/>
    <w:rsid w:val="00672C6E"/>
    <w:rsid w:val="006813B6"/>
    <w:rsid w:val="006825D4"/>
    <w:rsid w:val="00683260"/>
    <w:rsid w:val="006909A6"/>
    <w:rsid w:val="00691919"/>
    <w:rsid w:val="006A1582"/>
    <w:rsid w:val="006D02C9"/>
    <w:rsid w:val="006D1010"/>
    <w:rsid w:val="006D2B0F"/>
    <w:rsid w:val="006F4D85"/>
    <w:rsid w:val="006F5128"/>
    <w:rsid w:val="00705049"/>
    <w:rsid w:val="00706B4B"/>
    <w:rsid w:val="00710CED"/>
    <w:rsid w:val="0072185F"/>
    <w:rsid w:val="00730FF8"/>
    <w:rsid w:val="00736060"/>
    <w:rsid w:val="0073767C"/>
    <w:rsid w:val="00751119"/>
    <w:rsid w:val="0076056D"/>
    <w:rsid w:val="00764E36"/>
    <w:rsid w:val="00772576"/>
    <w:rsid w:val="0077637D"/>
    <w:rsid w:val="00783736"/>
    <w:rsid w:val="00796720"/>
    <w:rsid w:val="00797D76"/>
    <w:rsid w:val="007A17CA"/>
    <w:rsid w:val="007C2CBA"/>
    <w:rsid w:val="007C51B3"/>
    <w:rsid w:val="007D27D0"/>
    <w:rsid w:val="007D3D38"/>
    <w:rsid w:val="007E3C24"/>
    <w:rsid w:val="007F023B"/>
    <w:rsid w:val="007F05CD"/>
    <w:rsid w:val="007F5CDC"/>
    <w:rsid w:val="008130DF"/>
    <w:rsid w:val="00827DE3"/>
    <w:rsid w:val="008460F5"/>
    <w:rsid w:val="00846B2E"/>
    <w:rsid w:val="00852394"/>
    <w:rsid w:val="00870703"/>
    <w:rsid w:val="00872A31"/>
    <w:rsid w:val="00884CF6"/>
    <w:rsid w:val="00890A63"/>
    <w:rsid w:val="008A6C70"/>
    <w:rsid w:val="008B0BD2"/>
    <w:rsid w:val="008C043B"/>
    <w:rsid w:val="008E73D6"/>
    <w:rsid w:val="009029F2"/>
    <w:rsid w:val="00904C80"/>
    <w:rsid w:val="00915D30"/>
    <w:rsid w:val="00923475"/>
    <w:rsid w:val="00925DBA"/>
    <w:rsid w:val="0093668C"/>
    <w:rsid w:val="00936BDB"/>
    <w:rsid w:val="009448B6"/>
    <w:rsid w:val="00946018"/>
    <w:rsid w:val="009524C5"/>
    <w:rsid w:val="00952F27"/>
    <w:rsid w:val="00965359"/>
    <w:rsid w:val="00970792"/>
    <w:rsid w:val="00981B09"/>
    <w:rsid w:val="00986379"/>
    <w:rsid w:val="009870C5"/>
    <w:rsid w:val="009958F0"/>
    <w:rsid w:val="009B01A7"/>
    <w:rsid w:val="009D27C6"/>
    <w:rsid w:val="009D65FB"/>
    <w:rsid w:val="009E55BD"/>
    <w:rsid w:val="009E67A7"/>
    <w:rsid w:val="009F008B"/>
    <w:rsid w:val="009F37BC"/>
    <w:rsid w:val="00A017FA"/>
    <w:rsid w:val="00A145CC"/>
    <w:rsid w:val="00A16017"/>
    <w:rsid w:val="00A2225C"/>
    <w:rsid w:val="00A23EBA"/>
    <w:rsid w:val="00A25FA7"/>
    <w:rsid w:val="00A2726C"/>
    <w:rsid w:val="00A465B5"/>
    <w:rsid w:val="00A5220B"/>
    <w:rsid w:val="00A5737E"/>
    <w:rsid w:val="00A61130"/>
    <w:rsid w:val="00A61585"/>
    <w:rsid w:val="00A639F6"/>
    <w:rsid w:val="00A723BF"/>
    <w:rsid w:val="00A76598"/>
    <w:rsid w:val="00A861D3"/>
    <w:rsid w:val="00A86A24"/>
    <w:rsid w:val="00A9291D"/>
    <w:rsid w:val="00AA0020"/>
    <w:rsid w:val="00AB21FE"/>
    <w:rsid w:val="00AC0F7D"/>
    <w:rsid w:val="00AC1D9F"/>
    <w:rsid w:val="00AC6538"/>
    <w:rsid w:val="00AD0C43"/>
    <w:rsid w:val="00AD7ED7"/>
    <w:rsid w:val="00AE480F"/>
    <w:rsid w:val="00AF4382"/>
    <w:rsid w:val="00B117B3"/>
    <w:rsid w:val="00B15100"/>
    <w:rsid w:val="00B22B80"/>
    <w:rsid w:val="00B253C0"/>
    <w:rsid w:val="00B314CE"/>
    <w:rsid w:val="00B37561"/>
    <w:rsid w:val="00B37E39"/>
    <w:rsid w:val="00B448A2"/>
    <w:rsid w:val="00B44ECF"/>
    <w:rsid w:val="00B46BEC"/>
    <w:rsid w:val="00B534BF"/>
    <w:rsid w:val="00B6174B"/>
    <w:rsid w:val="00B7574C"/>
    <w:rsid w:val="00B75775"/>
    <w:rsid w:val="00B771B4"/>
    <w:rsid w:val="00BA4965"/>
    <w:rsid w:val="00BB60CB"/>
    <w:rsid w:val="00BD3193"/>
    <w:rsid w:val="00BE2EDC"/>
    <w:rsid w:val="00BF091D"/>
    <w:rsid w:val="00C26422"/>
    <w:rsid w:val="00C328D4"/>
    <w:rsid w:val="00C35271"/>
    <w:rsid w:val="00C46B98"/>
    <w:rsid w:val="00C50216"/>
    <w:rsid w:val="00C536C2"/>
    <w:rsid w:val="00C55850"/>
    <w:rsid w:val="00C5791D"/>
    <w:rsid w:val="00C75B8B"/>
    <w:rsid w:val="00C82E85"/>
    <w:rsid w:val="00CA50DE"/>
    <w:rsid w:val="00CB1110"/>
    <w:rsid w:val="00CB4CBC"/>
    <w:rsid w:val="00CC19A3"/>
    <w:rsid w:val="00CC7BF8"/>
    <w:rsid w:val="00CD0381"/>
    <w:rsid w:val="00CE24F0"/>
    <w:rsid w:val="00CE2B5E"/>
    <w:rsid w:val="00CE5DB2"/>
    <w:rsid w:val="00CF17E7"/>
    <w:rsid w:val="00D03DD2"/>
    <w:rsid w:val="00D20D60"/>
    <w:rsid w:val="00D2208C"/>
    <w:rsid w:val="00D30D06"/>
    <w:rsid w:val="00D3108D"/>
    <w:rsid w:val="00D3248C"/>
    <w:rsid w:val="00D36B2A"/>
    <w:rsid w:val="00D40A08"/>
    <w:rsid w:val="00D51E0D"/>
    <w:rsid w:val="00D626F7"/>
    <w:rsid w:val="00D72525"/>
    <w:rsid w:val="00D778D9"/>
    <w:rsid w:val="00D83890"/>
    <w:rsid w:val="00DA3FB8"/>
    <w:rsid w:val="00DC704C"/>
    <w:rsid w:val="00DE29A2"/>
    <w:rsid w:val="00DF35E5"/>
    <w:rsid w:val="00DF7D0C"/>
    <w:rsid w:val="00E0030E"/>
    <w:rsid w:val="00E13A9B"/>
    <w:rsid w:val="00E209F5"/>
    <w:rsid w:val="00E24705"/>
    <w:rsid w:val="00E36722"/>
    <w:rsid w:val="00E41F2C"/>
    <w:rsid w:val="00E434F4"/>
    <w:rsid w:val="00E52E96"/>
    <w:rsid w:val="00E55C46"/>
    <w:rsid w:val="00E6438F"/>
    <w:rsid w:val="00E64A70"/>
    <w:rsid w:val="00E7483D"/>
    <w:rsid w:val="00E77BFC"/>
    <w:rsid w:val="00E82DE5"/>
    <w:rsid w:val="00E94CAC"/>
    <w:rsid w:val="00EC293B"/>
    <w:rsid w:val="00EC4844"/>
    <w:rsid w:val="00EC489F"/>
    <w:rsid w:val="00EC7105"/>
    <w:rsid w:val="00ED076C"/>
    <w:rsid w:val="00ED0D02"/>
    <w:rsid w:val="00ED27D4"/>
    <w:rsid w:val="00EF37AE"/>
    <w:rsid w:val="00EF4331"/>
    <w:rsid w:val="00EF52AF"/>
    <w:rsid w:val="00F05003"/>
    <w:rsid w:val="00F140C5"/>
    <w:rsid w:val="00F2238D"/>
    <w:rsid w:val="00F2250D"/>
    <w:rsid w:val="00F369AA"/>
    <w:rsid w:val="00F40038"/>
    <w:rsid w:val="00F56BE1"/>
    <w:rsid w:val="00F63785"/>
    <w:rsid w:val="00F73D6D"/>
    <w:rsid w:val="00F80151"/>
    <w:rsid w:val="00F91143"/>
    <w:rsid w:val="00F94E9A"/>
    <w:rsid w:val="00FC4C2E"/>
    <w:rsid w:val="00FD1AB7"/>
    <w:rsid w:val="00FD364E"/>
    <w:rsid w:val="00FE3699"/>
    <w:rsid w:val="00FF340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C5A4"/>
  <w15:docId w15:val="{34C0E96F-6DFD-40EF-B071-3F4F85EB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331"/>
    <w:pPr>
      <w:spacing w:after="0" w:line="240" w:lineRule="auto"/>
      <w:contextualSpacing/>
    </w:pPr>
    <w:rPr>
      <w:rFonts w:ascii="Arial" w:hAnsi="Arial"/>
    </w:rPr>
  </w:style>
  <w:style w:type="paragraph" w:styleId="Heading1">
    <w:name w:val="heading 1"/>
    <w:basedOn w:val="Normal"/>
    <w:next w:val="Normal"/>
    <w:link w:val="Heading1Char"/>
    <w:uiPriority w:val="14"/>
    <w:qFormat/>
    <w:rsid w:val="000C12E7"/>
    <w:pPr>
      <w:keepNext/>
      <w:keepLines/>
      <w:numPr>
        <w:numId w:val="17"/>
      </w:numPr>
      <w:spacing w:before="480" w:after="120"/>
      <w:outlineLvl w:val="0"/>
    </w:pPr>
    <w:rPr>
      <w:rFonts w:eastAsiaTheme="majorEastAsia" w:cstheme="majorBidi"/>
      <w:b/>
      <w:bCs/>
      <w:sz w:val="28"/>
      <w:szCs w:val="28"/>
    </w:rPr>
  </w:style>
  <w:style w:type="paragraph" w:styleId="Heading2">
    <w:name w:val="heading 2"/>
    <w:basedOn w:val="Heading1"/>
    <w:next w:val="Normal"/>
    <w:link w:val="Heading2Char"/>
    <w:uiPriority w:val="14"/>
    <w:unhideWhenUsed/>
    <w:qFormat/>
    <w:rsid w:val="000C12E7"/>
    <w:pPr>
      <w:numPr>
        <w:ilvl w:val="1"/>
      </w:numPr>
      <w:spacing w:before="280"/>
      <w:outlineLvl w:val="1"/>
    </w:pPr>
    <w:rPr>
      <w:bCs w:val="0"/>
      <w:sz w:val="22"/>
      <w:szCs w:val="26"/>
    </w:rPr>
  </w:style>
  <w:style w:type="paragraph" w:styleId="Heading3">
    <w:name w:val="heading 3"/>
    <w:basedOn w:val="Normal"/>
    <w:next w:val="Normal"/>
    <w:link w:val="Heading3Char"/>
    <w:uiPriority w:val="14"/>
    <w:qFormat/>
    <w:rsid w:val="000C12E7"/>
    <w:pPr>
      <w:keepNext/>
      <w:keepLines/>
      <w:numPr>
        <w:ilvl w:val="2"/>
        <w:numId w:val="17"/>
      </w:numPr>
      <w:spacing w:before="280" w:after="120"/>
      <w:outlineLvl w:val="2"/>
    </w:pPr>
    <w:rPr>
      <w:rFonts w:eastAsiaTheme="majorEastAsia" w:cstheme="majorBidi"/>
      <w:b/>
      <w:bCs/>
    </w:rPr>
  </w:style>
  <w:style w:type="paragraph" w:styleId="Heading4">
    <w:name w:val="heading 4"/>
    <w:basedOn w:val="Normal"/>
    <w:next w:val="Normal"/>
    <w:link w:val="Heading4Char"/>
    <w:uiPriority w:val="14"/>
    <w:unhideWhenUsed/>
    <w:qFormat/>
    <w:rsid w:val="00EC7105"/>
    <w:pPr>
      <w:keepNext/>
      <w:keepLines/>
      <w:numPr>
        <w:ilvl w:val="3"/>
        <w:numId w:val="17"/>
      </w:numPr>
      <w:outlineLvl w:val="3"/>
    </w:pPr>
    <w:rPr>
      <w:rFonts w:eastAsiaTheme="majorEastAsia" w:cstheme="majorBidi"/>
      <w:bCs/>
      <w:iCs/>
    </w:rPr>
  </w:style>
  <w:style w:type="paragraph" w:styleId="Heading5">
    <w:name w:val="heading 5"/>
    <w:basedOn w:val="Normal"/>
    <w:next w:val="Normal"/>
    <w:link w:val="Heading5Char"/>
    <w:uiPriority w:val="14"/>
    <w:unhideWhenUsed/>
    <w:qFormat/>
    <w:rsid w:val="00BE2EDC"/>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4"/>
    <w:semiHidden/>
    <w:unhideWhenUsed/>
    <w:qFormat/>
    <w:rsid w:val="00BE2EDC"/>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4"/>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4"/>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4"/>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uiPriority w:val="59"/>
    <w:rsid w:val="00A86A24"/>
    <w:pPr>
      <w:keepNext/>
      <w:spacing w:after="0" w:line="280" w:lineRule="atLeast"/>
    </w:pPr>
    <w:rPr>
      <w:rFonts w:ascii="Arial" w:eastAsia="Times New Roman" w:hAnsi="Arial" w:cs="Times New Roman"/>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right w:w="0" w:type="dxa"/>
      </w:tblCellMar>
    </w:tblPr>
    <w:trPr>
      <w:tblHeader/>
    </w:trPr>
  </w:style>
  <w:style w:type="paragraph" w:styleId="Salutation">
    <w:name w:val="Salutation"/>
    <w:basedOn w:val="Normal"/>
    <w:next w:val="Normal"/>
    <w:link w:val="SalutationChar"/>
    <w:uiPriority w:val="99"/>
    <w:qFormat/>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qFormat/>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qFormat/>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qFormat/>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9"/>
    <w:qFormat/>
    <w:rsid w:val="00FF340C"/>
    <w:pPr>
      <w:spacing w:before="260"/>
    </w:pPr>
    <w:rPr>
      <w:rFonts w:eastAsiaTheme="majorEastAsia" w:cstheme="majorBidi"/>
      <w:b/>
      <w:sz w:val="28"/>
      <w:szCs w:val="52"/>
    </w:rPr>
  </w:style>
  <w:style w:type="character" w:customStyle="1" w:styleId="TitleChar">
    <w:name w:val="Title Char"/>
    <w:basedOn w:val="DefaultParagraphFont"/>
    <w:link w:val="Title"/>
    <w:uiPriority w:val="9"/>
    <w:rsid w:val="00FF340C"/>
    <w:rPr>
      <w:rFonts w:ascii="Arial" w:eastAsiaTheme="majorEastAsia" w:hAnsi="Arial" w:cstheme="majorBidi"/>
      <w:b/>
      <w:sz w:val="28"/>
      <w:szCs w:val="52"/>
    </w:rPr>
  </w:style>
  <w:style w:type="paragraph" w:styleId="ListParagraph">
    <w:name w:val="List Paragraph"/>
    <w:basedOn w:val="Normal"/>
    <w:uiPriority w:val="34"/>
    <w:qFormat/>
    <w:rsid w:val="00572350"/>
    <w:pPr>
      <w:numPr>
        <w:numId w:val="7"/>
      </w:numPr>
      <w:ind w:left="567" w:hanging="567"/>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EF4331"/>
    <w:rPr>
      <w:sz w:val="22"/>
      <w:vertAlign w:val="superscript"/>
    </w:rPr>
  </w:style>
  <w:style w:type="paragraph" w:styleId="ListBullet">
    <w:name w:val="List Bullet"/>
    <w:basedOn w:val="Normal"/>
    <w:uiPriority w:val="99"/>
    <w:qFormat/>
    <w:rsid w:val="00DF7D0C"/>
    <w:pPr>
      <w:numPr>
        <w:numId w:val="21"/>
      </w:numPr>
    </w:pPr>
  </w:style>
  <w:style w:type="paragraph" w:styleId="ListBullet2">
    <w:name w:val="List Bullet 2"/>
    <w:basedOn w:val="Normal"/>
    <w:uiPriority w:val="99"/>
    <w:qFormat/>
    <w:rsid w:val="00DF7D0C"/>
    <w:pPr>
      <w:numPr>
        <w:ilvl w:val="1"/>
        <w:numId w:val="21"/>
      </w:numPr>
      <w:tabs>
        <w:tab w:val="left" w:pos="1134"/>
      </w:tabs>
    </w:pPr>
  </w:style>
  <w:style w:type="paragraph" w:styleId="ListBullet3">
    <w:name w:val="List Bullet 3"/>
    <w:basedOn w:val="Normal"/>
    <w:uiPriority w:val="99"/>
    <w:qFormat/>
    <w:rsid w:val="00DF7D0C"/>
    <w:pPr>
      <w:numPr>
        <w:ilvl w:val="2"/>
        <w:numId w:val="21"/>
      </w:numPr>
    </w:pPr>
  </w:style>
  <w:style w:type="character" w:styleId="Hyperlink">
    <w:name w:val="Hyperlink"/>
    <w:basedOn w:val="DefaultParagraphFont"/>
    <w:uiPriority w:val="99"/>
    <w:unhideWhenUsed/>
    <w:rsid w:val="00890A63"/>
    <w:rPr>
      <w:color w:val="0000FF" w:themeColor="hyperlink"/>
      <w:u w:val="single"/>
    </w:rPr>
  </w:style>
  <w:style w:type="paragraph" w:styleId="Subtitle">
    <w:name w:val="Subtitle"/>
    <w:basedOn w:val="Title"/>
    <w:next w:val="Normal"/>
    <w:link w:val="SubtitleChar"/>
    <w:uiPriority w:val="9"/>
    <w:qFormat/>
    <w:rsid w:val="0052458F"/>
    <w:pPr>
      <w:numPr>
        <w:ilvl w:val="1"/>
      </w:numPr>
    </w:pPr>
    <w:rPr>
      <w:iCs/>
      <w:sz w:val="22"/>
      <w:szCs w:val="24"/>
    </w:rPr>
  </w:style>
  <w:style w:type="character" w:customStyle="1" w:styleId="SubtitleChar">
    <w:name w:val="Subtitle Char"/>
    <w:basedOn w:val="DefaultParagraphFont"/>
    <w:link w:val="Subtitle"/>
    <w:uiPriority w:val="9"/>
    <w:rsid w:val="0052458F"/>
    <w:rPr>
      <w:rFonts w:ascii="Arial" w:eastAsiaTheme="majorEastAsia" w:hAnsi="Arial" w:cstheme="majorBidi"/>
      <w:b/>
      <w:iCs/>
      <w:kern w:val="28"/>
      <w:szCs w:val="24"/>
    </w:rPr>
  </w:style>
  <w:style w:type="paragraph" w:customStyle="1" w:styleId="Verfasser">
    <w:name w:val="Verfasser"/>
    <w:basedOn w:val="Normal"/>
    <w:next w:val="Normal"/>
    <w:rsid w:val="00AC0F7D"/>
    <w:pPr>
      <w:spacing w:before="600"/>
    </w:pPr>
  </w:style>
  <w:style w:type="paragraph" w:customStyle="1" w:styleId="Copyright">
    <w:name w:val="Copyright"/>
    <w:basedOn w:val="Normal"/>
    <w:rsid w:val="009E67A7"/>
    <w:pPr>
      <w:keepNext/>
    </w:pPr>
    <w:rPr>
      <w:rFonts w:eastAsia="Times New Roman" w:cs="Times New Roman"/>
      <w:sz w:val="16"/>
      <w:szCs w:val="24"/>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14"/>
    <w:rsid w:val="000C12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14"/>
    <w:rsid w:val="000C12E7"/>
    <w:rPr>
      <w:rFonts w:ascii="Arial" w:eastAsiaTheme="majorEastAsia" w:hAnsi="Arial" w:cstheme="majorBidi"/>
      <w:b/>
      <w:szCs w:val="26"/>
    </w:rPr>
  </w:style>
  <w:style w:type="character" w:customStyle="1" w:styleId="Heading3Char">
    <w:name w:val="Heading 3 Char"/>
    <w:basedOn w:val="DefaultParagraphFont"/>
    <w:link w:val="Heading3"/>
    <w:uiPriority w:val="14"/>
    <w:rsid w:val="000C12E7"/>
    <w:rPr>
      <w:rFonts w:ascii="Arial" w:eastAsiaTheme="majorEastAsia" w:hAnsi="Arial" w:cstheme="majorBidi"/>
      <w:b/>
      <w:bCs/>
    </w:rPr>
  </w:style>
  <w:style w:type="character" w:customStyle="1" w:styleId="Heading4Char">
    <w:name w:val="Heading 4 Char"/>
    <w:basedOn w:val="DefaultParagraphFont"/>
    <w:link w:val="Heading4"/>
    <w:uiPriority w:val="14"/>
    <w:rsid w:val="005F5746"/>
    <w:rPr>
      <w:rFonts w:ascii="Arial" w:eastAsiaTheme="majorEastAsia" w:hAnsi="Arial" w:cstheme="majorBidi"/>
      <w:bCs/>
      <w:iCs/>
    </w:rPr>
  </w:style>
  <w:style w:type="paragraph" w:styleId="TOCHeading">
    <w:name w:val="TOC Heading"/>
    <w:basedOn w:val="Heading1"/>
    <w:next w:val="Normal"/>
    <w:uiPriority w:val="39"/>
    <w:unhideWhenUsed/>
    <w:qFormat/>
    <w:rsid w:val="00DF7D0C"/>
    <w:pPr>
      <w:spacing w:line="276" w:lineRule="auto"/>
      <w:outlineLvl w:val="9"/>
    </w:pPr>
    <w:rPr>
      <w:lang w:eastAsia="de-CH"/>
    </w:r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Heading5Char">
    <w:name w:val="Heading 5 Char"/>
    <w:basedOn w:val="DefaultParagraphFont"/>
    <w:link w:val="Heading5"/>
    <w:uiPriority w:val="14"/>
    <w:rsid w:val="005F5746"/>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numPr>
        <w:ilvl w:val="3"/>
        <w:numId w:val="21"/>
      </w:numPr>
    </w:pPr>
  </w:style>
  <w:style w:type="paragraph" w:styleId="ListBullet5">
    <w:name w:val="List Bullet 5"/>
    <w:basedOn w:val="Normal"/>
    <w:uiPriority w:val="99"/>
    <w:semiHidden/>
    <w:unhideWhenUsed/>
    <w:rsid w:val="00DF7D0C"/>
    <w:pPr>
      <w:numPr>
        <w:ilvl w:val="4"/>
        <w:numId w:val="21"/>
      </w:numPr>
    </w:pPr>
  </w:style>
  <w:style w:type="character" w:customStyle="1" w:styleId="Heading6Char">
    <w:name w:val="Heading 6 Char"/>
    <w:basedOn w:val="DefaultParagraphFont"/>
    <w:link w:val="Heading6"/>
    <w:uiPriority w:val="14"/>
    <w:semiHidden/>
    <w:rsid w:val="005F57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4"/>
    <w:semiHidden/>
    <w:rsid w:val="005F57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4"/>
    <w:semiHidden/>
    <w:rsid w:val="005F57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14"/>
    <w:semiHidden/>
    <w:rsid w:val="005F57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2238D"/>
    <w:pPr>
      <w:spacing w:before="120" w:after="200"/>
    </w:pPr>
    <w:rPr>
      <w:bCs/>
      <w:sz w:val="16"/>
      <w:szCs w:val="18"/>
    </w:rPr>
  </w:style>
  <w:style w:type="paragraph" w:styleId="TableofFigures">
    <w:name w:val="table of figures"/>
    <w:basedOn w:val="Normal"/>
    <w:next w:val="Normal"/>
    <w:uiPriority w:val="99"/>
    <w:unhideWhenUsed/>
    <w:rsid w:val="00595194"/>
    <w:pPr>
      <w:tabs>
        <w:tab w:val="right" w:pos="9356"/>
      </w:tabs>
    </w:pPr>
  </w:style>
  <w:style w:type="paragraph" w:styleId="NormalWeb">
    <w:name w:val="Normal (Web)"/>
    <w:basedOn w:val="Normal"/>
    <w:uiPriority w:val="99"/>
    <w:semiHidden/>
    <w:unhideWhenUsed/>
    <w:rsid w:val="001F18AA"/>
    <w:pPr>
      <w:spacing w:before="100" w:beforeAutospacing="1" w:after="100" w:afterAutospacing="1"/>
      <w:contextualSpacing w:val="0"/>
    </w:pPr>
    <w:rPr>
      <w:rFonts w:ascii="Times New Roman" w:eastAsia="Times New Roman" w:hAnsi="Times New Roman" w:cs="Times New Roman"/>
      <w:sz w:val="24"/>
      <w:szCs w:val="24"/>
      <w:lang w:eastAsia="de-CH"/>
    </w:rPr>
  </w:style>
  <w:style w:type="paragraph" w:customStyle="1" w:styleId="TraktandumThema">
    <w:name w:val="Traktandum/Thema"/>
    <w:basedOn w:val="Normal"/>
    <w:qFormat/>
    <w:rsid w:val="00D626F7"/>
    <w:pPr>
      <w:numPr>
        <w:numId w:val="22"/>
      </w:numPr>
      <w:spacing w:after="260"/>
      <w:ind w:left="284" w:hanging="284"/>
      <w:contextualSpacing w:val="0"/>
    </w:pPr>
  </w:style>
  <w:style w:type="character" w:styleId="Strong">
    <w:name w:val="Strong"/>
    <w:basedOn w:val="DefaultParagraphFont"/>
    <w:uiPriority w:val="10"/>
    <w:qFormat/>
    <w:rsid w:val="00103550"/>
    <w:rPr>
      <w:b/>
      <w:bCs/>
    </w:rPr>
  </w:style>
  <w:style w:type="table" w:styleId="GridTable1Light">
    <w:name w:val="Grid Table 1 Light"/>
    <w:basedOn w:val="TableNormal"/>
    <w:uiPriority w:val="46"/>
    <w:rsid w:val="00FC4C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707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054AA5"/>
  </w:style>
  <w:style w:type="character" w:styleId="UnresolvedMention">
    <w:name w:val="Unresolved Mention"/>
    <w:basedOn w:val="DefaultParagraphFont"/>
    <w:uiPriority w:val="99"/>
    <w:semiHidden/>
    <w:unhideWhenUsed/>
    <w:rsid w:val="009F0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2944">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1747501">
      <w:bodyDiv w:val="1"/>
      <w:marLeft w:val="0"/>
      <w:marRight w:val="0"/>
      <w:marTop w:val="0"/>
      <w:marBottom w:val="0"/>
      <w:divBdr>
        <w:top w:val="none" w:sz="0" w:space="0" w:color="auto"/>
        <w:left w:val="none" w:sz="0" w:space="0" w:color="auto"/>
        <w:bottom w:val="none" w:sz="0" w:space="0" w:color="auto"/>
        <w:right w:val="none" w:sz="0" w:space="0" w:color="auto"/>
      </w:divBdr>
    </w:div>
    <w:div w:id="257981072">
      <w:bodyDiv w:val="1"/>
      <w:marLeft w:val="0"/>
      <w:marRight w:val="0"/>
      <w:marTop w:val="0"/>
      <w:marBottom w:val="0"/>
      <w:divBdr>
        <w:top w:val="none" w:sz="0" w:space="0" w:color="auto"/>
        <w:left w:val="none" w:sz="0" w:space="0" w:color="auto"/>
        <w:bottom w:val="none" w:sz="0" w:space="0" w:color="auto"/>
        <w:right w:val="none" w:sz="0" w:space="0" w:color="auto"/>
      </w:divBdr>
    </w:div>
    <w:div w:id="290939477">
      <w:bodyDiv w:val="1"/>
      <w:marLeft w:val="0"/>
      <w:marRight w:val="0"/>
      <w:marTop w:val="0"/>
      <w:marBottom w:val="0"/>
      <w:divBdr>
        <w:top w:val="none" w:sz="0" w:space="0" w:color="auto"/>
        <w:left w:val="none" w:sz="0" w:space="0" w:color="auto"/>
        <w:bottom w:val="none" w:sz="0" w:space="0" w:color="auto"/>
        <w:right w:val="none" w:sz="0" w:space="0" w:color="auto"/>
      </w:divBdr>
    </w:div>
    <w:div w:id="409348062">
      <w:bodyDiv w:val="1"/>
      <w:marLeft w:val="0"/>
      <w:marRight w:val="0"/>
      <w:marTop w:val="0"/>
      <w:marBottom w:val="0"/>
      <w:divBdr>
        <w:top w:val="none" w:sz="0" w:space="0" w:color="auto"/>
        <w:left w:val="none" w:sz="0" w:space="0" w:color="auto"/>
        <w:bottom w:val="none" w:sz="0" w:space="0" w:color="auto"/>
        <w:right w:val="none" w:sz="0" w:space="0" w:color="auto"/>
      </w:divBdr>
    </w:div>
    <w:div w:id="446773559">
      <w:bodyDiv w:val="1"/>
      <w:marLeft w:val="0"/>
      <w:marRight w:val="0"/>
      <w:marTop w:val="0"/>
      <w:marBottom w:val="0"/>
      <w:divBdr>
        <w:top w:val="none" w:sz="0" w:space="0" w:color="auto"/>
        <w:left w:val="none" w:sz="0" w:space="0" w:color="auto"/>
        <w:bottom w:val="none" w:sz="0" w:space="0" w:color="auto"/>
        <w:right w:val="none" w:sz="0" w:space="0" w:color="auto"/>
      </w:divBdr>
    </w:div>
    <w:div w:id="807821072">
      <w:bodyDiv w:val="1"/>
      <w:marLeft w:val="0"/>
      <w:marRight w:val="0"/>
      <w:marTop w:val="0"/>
      <w:marBottom w:val="0"/>
      <w:divBdr>
        <w:top w:val="none" w:sz="0" w:space="0" w:color="auto"/>
        <w:left w:val="none" w:sz="0" w:space="0" w:color="auto"/>
        <w:bottom w:val="none" w:sz="0" w:space="0" w:color="auto"/>
        <w:right w:val="none" w:sz="0" w:space="0" w:color="auto"/>
      </w:divBdr>
    </w:div>
    <w:div w:id="895436456">
      <w:bodyDiv w:val="1"/>
      <w:marLeft w:val="0"/>
      <w:marRight w:val="0"/>
      <w:marTop w:val="0"/>
      <w:marBottom w:val="0"/>
      <w:divBdr>
        <w:top w:val="none" w:sz="0" w:space="0" w:color="auto"/>
        <w:left w:val="none" w:sz="0" w:space="0" w:color="auto"/>
        <w:bottom w:val="none" w:sz="0" w:space="0" w:color="auto"/>
        <w:right w:val="none" w:sz="0" w:space="0" w:color="auto"/>
      </w:divBdr>
    </w:div>
    <w:div w:id="928853389">
      <w:bodyDiv w:val="1"/>
      <w:marLeft w:val="0"/>
      <w:marRight w:val="0"/>
      <w:marTop w:val="0"/>
      <w:marBottom w:val="0"/>
      <w:divBdr>
        <w:top w:val="none" w:sz="0" w:space="0" w:color="auto"/>
        <w:left w:val="none" w:sz="0" w:space="0" w:color="auto"/>
        <w:bottom w:val="none" w:sz="0" w:space="0" w:color="auto"/>
        <w:right w:val="none" w:sz="0" w:space="0" w:color="auto"/>
      </w:divBdr>
    </w:div>
    <w:div w:id="1024938227">
      <w:bodyDiv w:val="1"/>
      <w:marLeft w:val="0"/>
      <w:marRight w:val="0"/>
      <w:marTop w:val="0"/>
      <w:marBottom w:val="0"/>
      <w:divBdr>
        <w:top w:val="none" w:sz="0" w:space="0" w:color="auto"/>
        <w:left w:val="none" w:sz="0" w:space="0" w:color="auto"/>
        <w:bottom w:val="none" w:sz="0" w:space="0" w:color="auto"/>
        <w:right w:val="none" w:sz="0" w:space="0" w:color="auto"/>
      </w:divBdr>
      <w:divsChild>
        <w:div w:id="1321040976">
          <w:marLeft w:val="0"/>
          <w:marRight w:val="0"/>
          <w:marTop w:val="0"/>
          <w:marBottom w:val="0"/>
          <w:divBdr>
            <w:top w:val="none" w:sz="0" w:space="0" w:color="auto"/>
            <w:left w:val="none" w:sz="0" w:space="0" w:color="auto"/>
            <w:bottom w:val="none" w:sz="0" w:space="0" w:color="auto"/>
            <w:right w:val="none" w:sz="0" w:space="0" w:color="auto"/>
          </w:divBdr>
        </w:div>
      </w:divsChild>
    </w:div>
    <w:div w:id="1366366666">
      <w:bodyDiv w:val="1"/>
      <w:marLeft w:val="0"/>
      <w:marRight w:val="0"/>
      <w:marTop w:val="0"/>
      <w:marBottom w:val="0"/>
      <w:divBdr>
        <w:top w:val="none" w:sz="0" w:space="0" w:color="auto"/>
        <w:left w:val="none" w:sz="0" w:space="0" w:color="auto"/>
        <w:bottom w:val="none" w:sz="0" w:space="0" w:color="auto"/>
        <w:right w:val="none" w:sz="0" w:space="0" w:color="auto"/>
      </w:divBdr>
    </w:div>
    <w:div w:id="1371691247">
      <w:bodyDiv w:val="1"/>
      <w:marLeft w:val="0"/>
      <w:marRight w:val="0"/>
      <w:marTop w:val="0"/>
      <w:marBottom w:val="0"/>
      <w:divBdr>
        <w:top w:val="none" w:sz="0" w:space="0" w:color="auto"/>
        <w:left w:val="none" w:sz="0" w:space="0" w:color="auto"/>
        <w:bottom w:val="none" w:sz="0" w:space="0" w:color="auto"/>
        <w:right w:val="none" w:sz="0" w:space="0" w:color="auto"/>
      </w:divBdr>
    </w:div>
    <w:div w:id="1440905298">
      <w:bodyDiv w:val="1"/>
      <w:marLeft w:val="0"/>
      <w:marRight w:val="0"/>
      <w:marTop w:val="0"/>
      <w:marBottom w:val="0"/>
      <w:divBdr>
        <w:top w:val="none" w:sz="0" w:space="0" w:color="auto"/>
        <w:left w:val="none" w:sz="0" w:space="0" w:color="auto"/>
        <w:bottom w:val="none" w:sz="0" w:space="0" w:color="auto"/>
        <w:right w:val="none" w:sz="0" w:space="0" w:color="auto"/>
      </w:divBdr>
    </w:div>
    <w:div w:id="1481653502">
      <w:bodyDiv w:val="1"/>
      <w:marLeft w:val="0"/>
      <w:marRight w:val="0"/>
      <w:marTop w:val="0"/>
      <w:marBottom w:val="0"/>
      <w:divBdr>
        <w:top w:val="none" w:sz="0" w:space="0" w:color="auto"/>
        <w:left w:val="none" w:sz="0" w:space="0" w:color="auto"/>
        <w:bottom w:val="none" w:sz="0" w:space="0" w:color="auto"/>
        <w:right w:val="none" w:sz="0" w:space="0" w:color="auto"/>
      </w:divBdr>
      <w:divsChild>
        <w:div w:id="722829096">
          <w:marLeft w:val="0"/>
          <w:marRight w:val="0"/>
          <w:marTop w:val="0"/>
          <w:marBottom w:val="0"/>
          <w:divBdr>
            <w:top w:val="none" w:sz="0" w:space="0" w:color="auto"/>
            <w:left w:val="none" w:sz="0" w:space="0" w:color="auto"/>
            <w:bottom w:val="none" w:sz="0" w:space="0" w:color="auto"/>
            <w:right w:val="none" w:sz="0" w:space="0" w:color="auto"/>
          </w:divBdr>
          <w:divsChild>
            <w:div w:id="1626351496">
              <w:marLeft w:val="0"/>
              <w:marRight w:val="0"/>
              <w:marTop w:val="0"/>
              <w:marBottom w:val="0"/>
              <w:divBdr>
                <w:top w:val="none" w:sz="0" w:space="0" w:color="auto"/>
                <w:left w:val="none" w:sz="0" w:space="0" w:color="auto"/>
                <w:bottom w:val="none" w:sz="0" w:space="0" w:color="auto"/>
                <w:right w:val="none" w:sz="0" w:space="0" w:color="auto"/>
              </w:divBdr>
              <w:divsChild>
                <w:div w:id="1666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47687">
      <w:bodyDiv w:val="1"/>
      <w:marLeft w:val="0"/>
      <w:marRight w:val="0"/>
      <w:marTop w:val="0"/>
      <w:marBottom w:val="0"/>
      <w:divBdr>
        <w:top w:val="none" w:sz="0" w:space="0" w:color="auto"/>
        <w:left w:val="none" w:sz="0" w:space="0" w:color="auto"/>
        <w:bottom w:val="none" w:sz="0" w:space="0" w:color="auto"/>
        <w:right w:val="none" w:sz="0" w:space="0" w:color="auto"/>
      </w:divBdr>
    </w:div>
    <w:div w:id="1606883078">
      <w:bodyDiv w:val="1"/>
      <w:marLeft w:val="0"/>
      <w:marRight w:val="0"/>
      <w:marTop w:val="0"/>
      <w:marBottom w:val="0"/>
      <w:divBdr>
        <w:top w:val="none" w:sz="0" w:space="0" w:color="auto"/>
        <w:left w:val="none" w:sz="0" w:space="0" w:color="auto"/>
        <w:bottom w:val="none" w:sz="0" w:space="0" w:color="auto"/>
        <w:right w:val="none" w:sz="0" w:space="0" w:color="auto"/>
      </w:divBdr>
    </w:div>
    <w:div w:id="1700621588">
      <w:bodyDiv w:val="1"/>
      <w:marLeft w:val="0"/>
      <w:marRight w:val="0"/>
      <w:marTop w:val="0"/>
      <w:marBottom w:val="0"/>
      <w:divBdr>
        <w:top w:val="none" w:sz="0" w:space="0" w:color="auto"/>
        <w:left w:val="none" w:sz="0" w:space="0" w:color="auto"/>
        <w:bottom w:val="none" w:sz="0" w:space="0" w:color="auto"/>
        <w:right w:val="none" w:sz="0" w:space="0" w:color="auto"/>
      </w:divBdr>
    </w:div>
    <w:div w:id="1823304325">
      <w:bodyDiv w:val="1"/>
      <w:marLeft w:val="0"/>
      <w:marRight w:val="0"/>
      <w:marTop w:val="0"/>
      <w:marBottom w:val="0"/>
      <w:divBdr>
        <w:top w:val="none" w:sz="0" w:space="0" w:color="auto"/>
        <w:left w:val="none" w:sz="0" w:space="0" w:color="auto"/>
        <w:bottom w:val="none" w:sz="0" w:space="0" w:color="auto"/>
        <w:right w:val="none" w:sz="0" w:space="0" w:color="auto"/>
      </w:divBdr>
      <w:divsChild>
        <w:div w:id="1339580882">
          <w:marLeft w:val="0"/>
          <w:marRight w:val="0"/>
          <w:marTop w:val="0"/>
          <w:marBottom w:val="0"/>
          <w:divBdr>
            <w:top w:val="none" w:sz="0" w:space="0" w:color="auto"/>
            <w:left w:val="none" w:sz="0" w:space="0" w:color="auto"/>
            <w:bottom w:val="none" w:sz="0" w:space="0" w:color="auto"/>
            <w:right w:val="none" w:sz="0" w:space="0" w:color="auto"/>
          </w:divBdr>
          <w:divsChild>
            <w:div w:id="1477794864">
              <w:marLeft w:val="0"/>
              <w:marRight w:val="0"/>
              <w:marTop w:val="0"/>
              <w:marBottom w:val="0"/>
              <w:divBdr>
                <w:top w:val="none" w:sz="0" w:space="0" w:color="auto"/>
                <w:left w:val="none" w:sz="0" w:space="0" w:color="auto"/>
                <w:bottom w:val="none" w:sz="0" w:space="0" w:color="auto"/>
                <w:right w:val="none" w:sz="0" w:space="0" w:color="auto"/>
              </w:divBdr>
              <w:divsChild>
                <w:div w:id="17920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Downloads\FHNW-Sitzungsprotokoll-Deutsch%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EB3E3D10824E68A5F2D18A7C1AB19D"/>
        <w:category>
          <w:name w:val="Allgemein"/>
          <w:gallery w:val="placeholder"/>
        </w:category>
        <w:types>
          <w:type w:val="bbPlcHdr"/>
        </w:types>
        <w:behaviors>
          <w:behavior w:val="content"/>
        </w:behaviors>
        <w:guid w:val="{155C4778-B792-4028-AFC2-FB0CFC8F67AA}"/>
      </w:docPartPr>
      <w:docPartBody>
        <w:p w:rsidR="007858EF" w:rsidRDefault="00770C24">
          <w:pPr>
            <w:pStyle w:val="EBEB3E3D10824E68A5F2D18A7C1AB19D"/>
          </w:pPr>
          <w:r>
            <w:t>Uhrzeitangabe (von – bis)</w:t>
          </w:r>
        </w:p>
      </w:docPartBody>
    </w:docPart>
    <w:docPart>
      <w:docPartPr>
        <w:name w:val="2555447B1468452BBAAEB66A69A87EF4"/>
        <w:category>
          <w:name w:val="Allgemein"/>
          <w:gallery w:val="placeholder"/>
        </w:category>
        <w:types>
          <w:type w:val="bbPlcHdr"/>
        </w:types>
        <w:behaviors>
          <w:behavior w:val="content"/>
        </w:behaviors>
        <w:guid w:val="{15C125B9-1DE7-4B74-8B58-79CED8FCDD66}"/>
      </w:docPartPr>
      <w:docPartBody>
        <w:p w:rsidR="007858EF" w:rsidRDefault="00770C24">
          <w:pPr>
            <w:pStyle w:val="2555447B1468452BBAAEB66A69A87EF4"/>
          </w:pPr>
          <w:r>
            <w:t>Strasse, Ortsangabe, Stockwerk, Zimmer</w:t>
          </w:r>
        </w:p>
      </w:docPartBody>
    </w:docPart>
    <w:docPart>
      <w:docPartPr>
        <w:name w:val="6F538B33E5824A5E8A9B1BF53E26F395"/>
        <w:category>
          <w:name w:val="Allgemein"/>
          <w:gallery w:val="placeholder"/>
        </w:category>
        <w:types>
          <w:type w:val="bbPlcHdr"/>
        </w:types>
        <w:behaviors>
          <w:behavior w:val="content"/>
        </w:behaviors>
        <w:guid w:val="{B96E0F53-C746-4B01-B679-E313AC6E118D}"/>
      </w:docPartPr>
      <w:docPartBody>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7858EF" w:rsidRDefault="00770C24">
          <w:pPr>
            <w:pStyle w:val="6F538B33E5824A5E8A9B1BF53E26F395"/>
          </w:pPr>
          <w:r>
            <w:t>Name Vorname, Funktion</w:t>
          </w:r>
        </w:p>
      </w:docPartBody>
    </w:docPart>
    <w:docPart>
      <w:docPartPr>
        <w:name w:val="31F873148F994C489C1C9D60E68CFA11"/>
        <w:category>
          <w:name w:val="Allgemein"/>
          <w:gallery w:val="placeholder"/>
        </w:category>
        <w:types>
          <w:type w:val="bbPlcHdr"/>
        </w:types>
        <w:behaviors>
          <w:behavior w:val="content"/>
        </w:behaviors>
        <w:guid w:val="{604F3860-60F2-46A4-A04E-B523E31A8CE9}"/>
      </w:docPartPr>
      <w:docPartBody>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7858EF" w:rsidRDefault="00324698" w:rsidP="00324698">
          <w:pPr>
            <w:pStyle w:val="31F873148F994C489C1C9D60E68CFA11"/>
          </w:pPr>
          <w:r>
            <w:t>Name Vorname, Funktion</w:t>
          </w:r>
        </w:p>
      </w:docPartBody>
    </w:docPart>
    <w:docPart>
      <w:docPartPr>
        <w:name w:val="5BA5C14354BC43AA9C8F4C9F249C022B"/>
        <w:category>
          <w:name w:val="Allgemein"/>
          <w:gallery w:val="placeholder"/>
        </w:category>
        <w:types>
          <w:type w:val="bbPlcHdr"/>
        </w:types>
        <w:behaviors>
          <w:behavior w:val="content"/>
        </w:behaviors>
        <w:guid w:val="{0FC689B9-564B-43C5-BA97-B895127D9E2C}"/>
      </w:docPartPr>
      <w:docPartBody>
        <w:p w:rsidR="00010EAA" w:rsidRDefault="003F5887" w:rsidP="003F5887">
          <w:pPr>
            <w:pStyle w:val="5BA5C14354BC43AA9C8F4C9F249C022B"/>
          </w:pPr>
          <w:r>
            <w:t>Strasse, Ortsangabe, Stockwerk, Zimmer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98"/>
    <w:rsid w:val="00010EAA"/>
    <w:rsid w:val="00082352"/>
    <w:rsid w:val="000F7499"/>
    <w:rsid w:val="001540D5"/>
    <w:rsid w:val="00192611"/>
    <w:rsid w:val="00196938"/>
    <w:rsid w:val="001C233C"/>
    <w:rsid w:val="00245C06"/>
    <w:rsid w:val="002A7B92"/>
    <w:rsid w:val="002B7D3B"/>
    <w:rsid w:val="002C62C5"/>
    <w:rsid w:val="00324698"/>
    <w:rsid w:val="00371F39"/>
    <w:rsid w:val="003F5887"/>
    <w:rsid w:val="00566DEA"/>
    <w:rsid w:val="006B3047"/>
    <w:rsid w:val="00770C24"/>
    <w:rsid w:val="007854C8"/>
    <w:rsid w:val="007858EF"/>
    <w:rsid w:val="007A4606"/>
    <w:rsid w:val="007D5C13"/>
    <w:rsid w:val="00800FBF"/>
    <w:rsid w:val="00961472"/>
    <w:rsid w:val="009A5914"/>
    <w:rsid w:val="009C4E75"/>
    <w:rsid w:val="00B23ECD"/>
    <w:rsid w:val="00B415CB"/>
    <w:rsid w:val="00B7232B"/>
    <w:rsid w:val="00B854B3"/>
    <w:rsid w:val="00BB21A6"/>
    <w:rsid w:val="00BC46C1"/>
    <w:rsid w:val="00C23398"/>
    <w:rsid w:val="00C62BAB"/>
    <w:rsid w:val="00CC15FB"/>
    <w:rsid w:val="00CD399B"/>
    <w:rsid w:val="00CE02F4"/>
    <w:rsid w:val="00D62CE7"/>
    <w:rsid w:val="00D66D09"/>
    <w:rsid w:val="00DB47E8"/>
    <w:rsid w:val="00DD67FE"/>
    <w:rsid w:val="00EA38FB"/>
    <w:rsid w:val="00FC72D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11A3F0F954E878AA257D1A0B75DE9">
    <w:name w:val="BF811A3F0F954E878AA257D1A0B75DE9"/>
  </w:style>
  <w:style w:type="paragraph" w:customStyle="1" w:styleId="B3FB82ECEDB548209B4233DE3B27EB68">
    <w:name w:val="B3FB82ECEDB548209B4233DE3B27EB68"/>
  </w:style>
  <w:style w:type="paragraph" w:customStyle="1" w:styleId="EBEB3E3D10824E68A5F2D18A7C1AB19D">
    <w:name w:val="EBEB3E3D10824E68A5F2D18A7C1AB19D"/>
  </w:style>
  <w:style w:type="paragraph" w:customStyle="1" w:styleId="2555447B1468452BBAAEB66A69A87EF4">
    <w:name w:val="2555447B1468452BBAAEB66A69A87EF4"/>
  </w:style>
  <w:style w:type="paragraph" w:customStyle="1" w:styleId="6F538B33E5824A5E8A9B1BF53E26F395">
    <w:name w:val="6F538B33E5824A5E8A9B1BF53E26F395"/>
  </w:style>
  <w:style w:type="paragraph" w:customStyle="1" w:styleId="3B29E01AF78C4B818964C4AAB7B4A4EA">
    <w:name w:val="3B29E01AF78C4B818964C4AAB7B4A4EA"/>
  </w:style>
  <w:style w:type="paragraph" w:customStyle="1" w:styleId="C34E3AEB2074420D9F3A7253E17DFAE4">
    <w:name w:val="C34E3AEB2074420D9F3A7253E17DFAE4"/>
  </w:style>
  <w:style w:type="paragraph" w:customStyle="1" w:styleId="7DA255A2D4EF414EA2547CFA92D68CBB">
    <w:name w:val="7DA255A2D4EF414EA2547CFA92D68CBB"/>
  </w:style>
  <w:style w:type="paragraph" w:customStyle="1" w:styleId="2F076D16B1DE4140852B275CBF356AD7">
    <w:name w:val="2F076D16B1DE4140852B275CBF356AD7"/>
  </w:style>
  <w:style w:type="paragraph" w:customStyle="1" w:styleId="31F873148F994C489C1C9D60E68CFA11">
    <w:name w:val="31F873148F994C489C1C9D60E68CFA11"/>
    <w:rsid w:val="00324698"/>
  </w:style>
  <w:style w:type="paragraph" w:customStyle="1" w:styleId="9B68409B6368418B8EE9AE74B47118F0">
    <w:name w:val="9B68409B6368418B8EE9AE74B47118F0"/>
    <w:rsid w:val="00192611"/>
  </w:style>
  <w:style w:type="paragraph" w:customStyle="1" w:styleId="43AFA21FAE7643E595F6E3332F0B1C1B">
    <w:name w:val="43AFA21FAE7643E595F6E3332F0B1C1B"/>
    <w:rsid w:val="00192611"/>
  </w:style>
  <w:style w:type="paragraph" w:customStyle="1" w:styleId="3A8116C8FE774F82BAE0CA463A1EE214">
    <w:name w:val="3A8116C8FE774F82BAE0CA463A1EE214"/>
    <w:rsid w:val="00192611"/>
  </w:style>
  <w:style w:type="paragraph" w:customStyle="1" w:styleId="63F1731C01624FC28E0E9948C432677E">
    <w:name w:val="63F1731C01624FC28E0E9948C432677E"/>
    <w:rsid w:val="00192611"/>
  </w:style>
  <w:style w:type="paragraph" w:customStyle="1" w:styleId="E07F56CE642847A0A539F5B7AC790688">
    <w:name w:val="E07F56CE642847A0A539F5B7AC790688"/>
    <w:rsid w:val="00192611"/>
  </w:style>
  <w:style w:type="paragraph" w:customStyle="1" w:styleId="E6C9DF46397644D4B55AFCE0313A040C">
    <w:name w:val="E6C9DF46397644D4B55AFCE0313A040C"/>
    <w:rsid w:val="00192611"/>
  </w:style>
  <w:style w:type="paragraph" w:customStyle="1" w:styleId="5BA5C14354BC43AA9C8F4C9F249C022B">
    <w:name w:val="5BA5C14354BC43AA9C8F4C9F249C022B"/>
    <w:rsid w:val="003F5887"/>
  </w:style>
  <w:style w:type="paragraph" w:customStyle="1" w:styleId="66BDC41F109447179E30086CABA1E33A">
    <w:name w:val="66BDC41F109447179E30086CABA1E33A"/>
    <w:rsid w:val="00B23ECD"/>
  </w:style>
  <w:style w:type="paragraph" w:customStyle="1" w:styleId="F78D3E9EBC774CDAA20B0FC56BA0A9D6">
    <w:name w:val="F78D3E9EBC774CDAA20B0FC56BA0A9D6"/>
    <w:rsid w:val="00B23ECD"/>
  </w:style>
  <w:style w:type="paragraph" w:customStyle="1" w:styleId="945B2411F151494A91D2D87DB1BF82D4">
    <w:name w:val="945B2411F151494A91D2D87DB1BF82D4"/>
    <w:rsid w:val="00B23ECD"/>
  </w:style>
  <w:style w:type="paragraph" w:customStyle="1" w:styleId="0EF4EB2F36864686990344CF2877E90A">
    <w:name w:val="0EF4EB2F36864686990344CF2877E90A"/>
    <w:rsid w:val="00B23ECD"/>
  </w:style>
  <w:style w:type="paragraph" w:customStyle="1" w:styleId="7B89539FCA07465EBA499F480982BF22">
    <w:name w:val="7B89539FCA07465EBA499F480982BF22"/>
    <w:rsid w:val="00B23ECD"/>
  </w:style>
  <w:style w:type="paragraph" w:customStyle="1" w:styleId="7879E064C6624A438EBB85BFA5093A0A">
    <w:name w:val="7879E064C6624A438EBB85BFA5093A0A"/>
    <w:rsid w:val="00B23ECD"/>
  </w:style>
  <w:style w:type="paragraph" w:customStyle="1" w:styleId="6157261CD2C24F0DB96DC69EABEFFEA6">
    <w:name w:val="6157261CD2C24F0DB96DC69EABEFFEA6"/>
    <w:rsid w:val="00B23ECD"/>
  </w:style>
  <w:style w:type="paragraph" w:customStyle="1" w:styleId="8EDA341EE22C4FA58719C4DE409944BE">
    <w:name w:val="8EDA341EE22C4FA58719C4DE409944BE"/>
    <w:rsid w:val="00B23ECD"/>
  </w:style>
  <w:style w:type="paragraph" w:customStyle="1" w:styleId="0248244F7D014274B65B30BAE4B66190">
    <w:name w:val="0248244F7D014274B65B30BAE4B66190"/>
    <w:rsid w:val="00B23ECD"/>
  </w:style>
  <w:style w:type="paragraph" w:customStyle="1" w:styleId="7D820DCE18E5454D9814A31B61779A21">
    <w:name w:val="7D820DCE18E5454D9814A31B61779A21"/>
    <w:rsid w:val="00B23ECD"/>
  </w:style>
  <w:style w:type="paragraph" w:customStyle="1" w:styleId="80964CEFA4D745A9A48C432D6E3F8CD1">
    <w:name w:val="80964CEFA4D745A9A48C432D6E3F8CD1"/>
    <w:rsid w:val="00B23ECD"/>
  </w:style>
  <w:style w:type="paragraph" w:customStyle="1" w:styleId="88F58F7DA6952E499C24F4AFF8F484B2">
    <w:name w:val="88F58F7DA6952E499C24F4AFF8F484B2"/>
    <w:rsid w:val="00B7232B"/>
    <w:pPr>
      <w:spacing w:after="0" w:line="240" w:lineRule="auto"/>
    </w:pPr>
    <w:rPr>
      <w:sz w:val="24"/>
      <w:szCs w:val="24"/>
      <w:lang w:val="en-US" w:eastAsia="en-US"/>
    </w:rPr>
  </w:style>
  <w:style w:type="paragraph" w:customStyle="1" w:styleId="A6E8FB673C91D24583971FF9C22014C5">
    <w:name w:val="A6E8FB673C91D24583971FF9C22014C5"/>
    <w:rsid w:val="00B7232B"/>
    <w:pPr>
      <w:spacing w:after="0" w:line="240" w:lineRule="auto"/>
    </w:pPr>
    <w:rPr>
      <w:sz w:val="24"/>
      <w:szCs w:val="24"/>
      <w:lang w:val="en-US" w:eastAsia="en-US"/>
    </w:rPr>
  </w:style>
  <w:style w:type="paragraph" w:customStyle="1" w:styleId="4EF43473469CC94181E7BDFECA1290E1">
    <w:name w:val="4EF43473469CC94181E7BDFECA1290E1"/>
    <w:rsid w:val="00B7232B"/>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E5C56-D9D7-9847-845E-03564268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C:\Users\mario\Downloads\FHNW-Sitzungsprotokoll-Deutsch (1).dotx</Template>
  <TotalTime>91</TotalTime>
  <Pages>6</Pages>
  <Words>805</Words>
  <Characters>4591</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Winiker</dc:creator>
  <cp:lastModifiedBy>Al-Hubaishi Waleed (s)</cp:lastModifiedBy>
  <cp:revision>5</cp:revision>
  <cp:lastPrinted>2016-12-23T08:00:00Z</cp:lastPrinted>
  <dcterms:created xsi:type="dcterms:W3CDTF">2019-03-07T14:20:00Z</dcterms:created>
  <dcterms:modified xsi:type="dcterms:W3CDTF">2019-03-13T12:37:00Z</dcterms:modified>
</cp:coreProperties>
</file>