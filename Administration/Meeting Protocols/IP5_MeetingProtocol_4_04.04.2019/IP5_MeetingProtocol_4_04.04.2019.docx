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DBD01" w14:textId="152111C9" w:rsidR="00111327" w:rsidRPr="00CB4CBC" w:rsidRDefault="00111327" w:rsidP="00111327">
      <w:pPr>
        <w:pStyle w:val="Title"/>
        <w:rPr>
          <w:lang w:val="en-US"/>
        </w:rPr>
      </w:pPr>
      <w:bookmarkStart w:id="0" w:name="_GoBack"/>
      <w:bookmarkEnd w:id="0"/>
      <w:r w:rsidRPr="00CB4CBC">
        <w:rPr>
          <w:lang w:val="en-US"/>
        </w:rPr>
        <w:t>Protocol Meeting 0</w:t>
      </w:r>
      <w:r w:rsidR="00F90217">
        <w:rPr>
          <w:lang w:val="en-US"/>
        </w:rPr>
        <w:t>4</w:t>
      </w:r>
      <w:r w:rsidRPr="00CB4CBC">
        <w:rPr>
          <w:lang w:val="en-US"/>
        </w:rPr>
        <w:t xml:space="preserve"> / IP5</w:t>
      </w:r>
      <w:r w:rsidRPr="00CB4CBC">
        <w:rPr>
          <w:bCs/>
          <w:lang w:val="en-US"/>
        </w:rPr>
        <w:t xml:space="preserve">_Touch- </w:t>
      </w:r>
      <w:proofErr w:type="spellStart"/>
      <w:r w:rsidRPr="00CB4CBC">
        <w:rPr>
          <w:bCs/>
          <w:lang w:val="en-US"/>
        </w:rPr>
        <w:t>und_sprachgesteuerte_Event</w:t>
      </w:r>
      <w:proofErr w:type="spellEnd"/>
      <w:r w:rsidRPr="00CB4CBC">
        <w:rPr>
          <w:bCs/>
          <w:lang w:val="en-US"/>
        </w:rPr>
        <w:t xml:space="preserve"> App </w:t>
      </w:r>
    </w:p>
    <w:p w14:paraId="3D988ADB" w14:textId="77777777" w:rsidR="00111327" w:rsidRPr="00CB4CBC" w:rsidRDefault="00111327" w:rsidP="00111327">
      <w:pPr>
        <w:pStyle w:val="Title"/>
        <w:rPr>
          <w:lang w:val="en-US"/>
        </w:rPr>
      </w:pPr>
    </w:p>
    <w:p w14:paraId="2013D5F1" w14:textId="77777777" w:rsidR="00111327" w:rsidRPr="00CB4CBC" w:rsidRDefault="00111327" w:rsidP="00111327">
      <w:pPr>
        <w:spacing w:after="200" w:line="276" w:lineRule="auto"/>
        <w:rPr>
          <w:lang w:val="en-US"/>
        </w:rPr>
      </w:pPr>
    </w:p>
    <w:tbl>
      <w:tblPr>
        <w:tblStyle w:val="TableGrid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11327" w:rsidRPr="00CB4CBC" w14:paraId="7A15A5B4" w14:textId="77777777" w:rsidTr="00D26018">
        <w:tc>
          <w:tcPr>
            <w:tcW w:w="1985" w:type="dxa"/>
          </w:tcPr>
          <w:p w14:paraId="340344FC" w14:textId="77777777" w:rsidR="00111327" w:rsidRPr="00CB4CBC" w:rsidRDefault="00111327" w:rsidP="00D26018">
            <w:pPr>
              <w:spacing w:after="200" w:line="276" w:lineRule="auto"/>
              <w:rPr>
                <w:lang w:val="en-US"/>
              </w:rPr>
            </w:pPr>
            <w:r w:rsidRPr="00CB4CBC">
              <w:rPr>
                <w:lang w:val="en-US"/>
              </w:rPr>
              <w:t>Date:</w:t>
            </w:r>
          </w:p>
        </w:tc>
        <w:tc>
          <w:tcPr>
            <w:tcW w:w="7511" w:type="dxa"/>
          </w:tcPr>
          <w:p w14:paraId="7C7A477E" w14:textId="051763FD" w:rsidR="00111327" w:rsidRPr="00CB4CBC" w:rsidRDefault="00F90217" w:rsidP="00D26018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04</w:t>
            </w:r>
            <w:r w:rsidR="00111327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  <w:r w:rsidR="00111327">
              <w:rPr>
                <w:lang w:val="en-US"/>
              </w:rPr>
              <w:t>.2019</w:t>
            </w:r>
          </w:p>
        </w:tc>
      </w:tr>
      <w:tr w:rsidR="00111327" w:rsidRPr="00CB4CBC" w14:paraId="0E703C78" w14:textId="77777777" w:rsidTr="00D26018">
        <w:tc>
          <w:tcPr>
            <w:tcW w:w="1985" w:type="dxa"/>
          </w:tcPr>
          <w:p w14:paraId="2B82F130" w14:textId="77777777" w:rsidR="00111327" w:rsidRPr="00CB4CBC" w:rsidRDefault="00111327" w:rsidP="00D26018">
            <w:pPr>
              <w:spacing w:after="200" w:line="276" w:lineRule="auto"/>
              <w:rPr>
                <w:lang w:val="en-US"/>
              </w:rPr>
            </w:pPr>
            <w:r w:rsidRPr="00CB4CBC">
              <w:rPr>
                <w:lang w:val="en-US"/>
              </w:rPr>
              <w:t>Time:</w:t>
            </w:r>
          </w:p>
        </w:tc>
        <w:tc>
          <w:tcPr>
            <w:tcW w:w="7511" w:type="dxa"/>
          </w:tcPr>
          <w:sdt>
            <w:sdtPr>
              <w:rPr>
                <w:lang w:val="en-US"/>
              </w:rPr>
              <w:id w:val="-1191453465"/>
              <w:placeholder>
                <w:docPart w:val="1EA148CAEAF6432791011049DFDA60D5"/>
              </w:placeholder>
            </w:sdtPr>
            <w:sdtEndPr/>
            <w:sdtContent>
              <w:p w14:paraId="596B8F95" w14:textId="3DB2EF6C" w:rsidR="00111327" w:rsidRPr="00CB4CBC" w:rsidRDefault="00111327" w:rsidP="00D26018">
                <w:pPr>
                  <w:spacing w:after="200" w:line="276" w:lineRule="auto"/>
                  <w:rPr>
                    <w:lang w:val="en-US"/>
                  </w:rPr>
                </w:pPr>
                <w:r w:rsidRPr="00CB4CBC">
                  <w:rPr>
                    <w:lang w:val="en-US"/>
                  </w:rPr>
                  <w:t>1</w:t>
                </w:r>
                <w:r w:rsidR="00F90217">
                  <w:rPr>
                    <w:lang w:val="en-US"/>
                  </w:rPr>
                  <w:t>0</w:t>
                </w:r>
                <w:r w:rsidRPr="00CB4CBC">
                  <w:rPr>
                    <w:lang w:val="en-US"/>
                  </w:rPr>
                  <w:t>:</w:t>
                </w:r>
                <w:r w:rsidR="00F90217">
                  <w:rPr>
                    <w:lang w:val="en-US"/>
                  </w:rPr>
                  <w:t>0</w:t>
                </w:r>
                <w:r>
                  <w:rPr>
                    <w:lang w:val="en-US"/>
                  </w:rPr>
                  <w:t>0</w:t>
                </w:r>
                <w:r w:rsidRPr="00CB4CBC">
                  <w:rPr>
                    <w:lang w:val="en-US"/>
                  </w:rPr>
                  <w:t xml:space="preserve"> – 1</w:t>
                </w:r>
                <w:r w:rsidR="00F90217">
                  <w:rPr>
                    <w:lang w:val="en-US"/>
                  </w:rPr>
                  <w:t>1</w:t>
                </w:r>
                <w:r w:rsidRPr="00CB4CBC">
                  <w:rPr>
                    <w:lang w:val="en-US"/>
                  </w:rPr>
                  <w:t>:</w:t>
                </w:r>
                <w:r w:rsidR="00F90217">
                  <w:rPr>
                    <w:lang w:val="en-US"/>
                  </w:rPr>
                  <w:t>00</w:t>
                </w:r>
              </w:p>
            </w:sdtContent>
          </w:sdt>
        </w:tc>
      </w:tr>
      <w:tr w:rsidR="00111327" w:rsidRPr="00CB4CBC" w14:paraId="3EEE9ADD" w14:textId="77777777" w:rsidTr="00D26018">
        <w:tc>
          <w:tcPr>
            <w:tcW w:w="1985" w:type="dxa"/>
          </w:tcPr>
          <w:p w14:paraId="02CC8C4F" w14:textId="77777777" w:rsidR="00111327" w:rsidRPr="00CB4CBC" w:rsidRDefault="00111327" w:rsidP="00D26018">
            <w:pPr>
              <w:spacing w:after="200" w:line="276" w:lineRule="auto"/>
              <w:rPr>
                <w:lang w:val="en-US"/>
              </w:rPr>
            </w:pPr>
            <w:r w:rsidRPr="00CB4CBC">
              <w:rPr>
                <w:lang w:val="en-US"/>
              </w:rPr>
              <w:t>Place:</w:t>
            </w:r>
          </w:p>
        </w:tc>
        <w:tc>
          <w:tcPr>
            <w:tcW w:w="7511" w:type="dxa"/>
          </w:tcPr>
          <w:p w14:paraId="7C2F5576" w14:textId="77777777" w:rsidR="00111327" w:rsidRPr="00CB4CBC" w:rsidRDefault="006C5EBA" w:rsidP="00D26018">
            <w:pPr>
              <w:spacing w:after="200" w:line="276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id w:val="401798205"/>
                <w:placeholder>
                  <w:docPart w:val="306353BFC909413DBAF103D5F76DF923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-734859986"/>
                    <w:placeholder>
                      <w:docPart w:val="B85834D5174646A7BD516625541794AA"/>
                    </w:placeholder>
                  </w:sdtPr>
                  <w:sdtEndPr/>
                  <w:sdtContent>
                    <w:r w:rsidR="00111327" w:rsidRPr="00CB4CBC">
                      <w:rPr>
                        <w:lang w:val="en-US"/>
                      </w:rPr>
                      <w:t>FHNW 5.1A</w:t>
                    </w:r>
                  </w:sdtContent>
                </w:sdt>
              </w:sdtContent>
            </w:sdt>
          </w:p>
        </w:tc>
      </w:tr>
      <w:tr w:rsidR="00111327" w:rsidRPr="00F90217" w14:paraId="7CA87679" w14:textId="77777777" w:rsidTr="00D26018">
        <w:tc>
          <w:tcPr>
            <w:tcW w:w="1985" w:type="dxa"/>
          </w:tcPr>
          <w:p w14:paraId="62B7D897" w14:textId="77777777" w:rsidR="00111327" w:rsidRPr="00CB4CBC" w:rsidRDefault="00111327" w:rsidP="00D26018">
            <w:pPr>
              <w:rPr>
                <w:lang w:val="en-US"/>
              </w:rPr>
            </w:pPr>
            <w:r w:rsidRPr="00CB4CBC">
              <w:rPr>
                <w:lang w:val="en-US"/>
              </w:rPr>
              <w:t>Participants:</w:t>
            </w:r>
          </w:p>
        </w:tc>
        <w:tc>
          <w:tcPr>
            <w:tcW w:w="7511" w:type="dxa"/>
          </w:tcPr>
          <w:sdt>
            <w:sdtPr>
              <w:rPr>
                <w:lang w:val="en-US"/>
              </w:rPr>
              <w:id w:val="-1558309554"/>
              <w:placeholder>
                <w:docPart w:val="22AC7CC3F9F143EBACF5FDC45D2B2FBE"/>
              </w:placeholder>
            </w:sdtPr>
            <w:sdtEndPr/>
            <w:sdtContent>
              <w:sdt>
                <w:sdtPr>
                  <w:rPr>
                    <w:lang w:val="en-US"/>
                  </w:rPr>
                  <w:id w:val="179176399"/>
                  <w:placeholder>
                    <w:docPart w:val="E7693D262B444D078FA51A95C4E1A8E6"/>
                  </w:placeholder>
                </w:sdtPr>
                <w:sdtEndPr/>
                <w:sdtContent>
                  <w:p w14:paraId="41FCFD8F" w14:textId="1FE2C216" w:rsidR="00111327" w:rsidRPr="00866289" w:rsidRDefault="00111327" w:rsidP="00D26018">
                    <w:r w:rsidRPr="00866289">
                      <w:t xml:space="preserve">Ms. </w:t>
                    </w:r>
                    <w:proofErr w:type="spellStart"/>
                    <w:r w:rsidRPr="00866289">
                      <w:t>Madlaina</w:t>
                    </w:r>
                    <w:proofErr w:type="spellEnd"/>
                    <w:r w:rsidRPr="00866289">
                      <w:t xml:space="preserve"> Kalunder</w:t>
                    </w:r>
                  </w:p>
                  <w:p w14:paraId="69D96A81" w14:textId="77777777" w:rsidR="00513FA2" w:rsidRPr="00866289" w:rsidRDefault="00513FA2" w:rsidP="00513FA2">
                    <w:r w:rsidRPr="00866289">
                      <w:t>Mr. Jens Kaminsky</w:t>
                    </w:r>
                  </w:p>
                  <w:p w14:paraId="674C7EC7" w14:textId="77777777" w:rsidR="00111327" w:rsidRPr="00CB4CBC" w:rsidRDefault="00111327" w:rsidP="00D26018">
                    <w:pPr>
                      <w:rPr>
                        <w:lang w:val="en-US"/>
                      </w:rPr>
                    </w:pPr>
                    <w:r w:rsidRPr="00CB4CBC">
                      <w:rPr>
                        <w:lang w:val="en-US"/>
                      </w:rPr>
                      <w:t>Mr. Waleed Al-Hubaishi</w:t>
                    </w:r>
                  </w:p>
                </w:sdtContent>
              </w:sdt>
            </w:sdtContent>
          </w:sdt>
        </w:tc>
      </w:tr>
      <w:tr w:rsidR="00111327" w:rsidRPr="00F90217" w14:paraId="47F23206" w14:textId="77777777" w:rsidTr="00D26018">
        <w:trPr>
          <w:trHeight w:val="113"/>
        </w:trPr>
        <w:tc>
          <w:tcPr>
            <w:tcW w:w="1985" w:type="dxa"/>
          </w:tcPr>
          <w:p w14:paraId="65D60C85" w14:textId="77777777" w:rsidR="00111327" w:rsidRPr="00CB4CBC" w:rsidRDefault="00111327" w:rsidP="00D26018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7511" w:type="dxa"/>
          </w:tcPr>
          <w:p w14:paraId="5FAB413A" w14:textId="77777777" w:rsidR="00111327" w:rsidRPr="00CB4CBC" w:rsidRDefault="00111327" w:rsidP="00D26018">
            <w:pPr>
              <w:spacing w:after="200" w:line="276" w:lineRule="auto"/>
              <w:rPr>
                <w:lang w:val="en-US"/>
              </w:rPr>
            </w:pPr>
          </w:p>
        </w:tc>
      </w:tr>
    </w:tbl>
    <w:p w14:paraId="3175F5DC" w14:textId="77777777" w:rsidR="00111327" w:rsidRPr="00CB4CBC" w:rsidRDefault="00111327" w:rsidP="00111327">
      <w:pPr>
        <w:rPr>
          <w:rStyle w:val="Strong"/>
          <w:b w:val="0"/>
          <w:lang w:val="en-US"/>
        </w:rPr>
      </w:pPr>
    </w:p>
    <w:p w14:paraId="1565BF0F" w14:textId="787E68AC" w:rsidR="00111327" w:rsidRDefault="00111327" w:rsidP="00111327">
      <w:pPr>
        <w:pStyle w:val="Subtitle"/>
        <w:rPr>
          <w:rStyle w:val="Strong"/>
          <w:b/>
          <w:bCs w:val="0"/>
          <w:lang w:val="en-US"/>
        </w:rPr>
      </w:pPr>
      <w:r w:rsidRPr="00CB4CBC">
        <w:rPr>
          <w:rStyle w:val="Strong"/>
          <w:b/>
          <w:bCs w:val="0"/>
          <w:lang w:val="en-US"/>
        </w:rPr>
        <w:t>Agenda Items</w:t>
      </w:r>
    </w:p>
    <w:tbl>
      <w:tblPr>
        <w:tblStyle w:val="TableGrid"/>
        <w:tblW w:w="9493" w:type="dxa"/>
        <w:tblBorders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8756"/>
      </w:tblGrid>
      <w:tr w:rsidR="00111327" w:rsidRPr="00A2726C" w14:paraId="7A06F499" w14:textId="77777777" w:rsidTr="00D26018">
        <w:trPr>
          <w:tblHeader w:val="0"/>
        </w:trPr>
        <w:tc>
          <w:tcPr>
            <w:tcW w:w="737" w:type="dxa"/>
          </w:tcPr>
          <w:p w14:paraId="1BC79725" w14:textId="77777777" w:rsidR="00111327" w:rsidRPr="00A2726C" w:rsidRDefault="00111327" w:rsidP="00D26018">
            <w:pPr>
              <w:keepNext w:val="0"/>
              <w:rPr>
                <w:rStyle w:val="Strong"/>
                <w:b w:val="0"/>
                <w:lang w:val="en-GB"/>
              </w:rPr>
            </w:pPr>
            <w:r w:rsidRPr="00A2726C">
              <w:rPr>
                <w:rStyle w:val="Strong"/>
                <w:b w:val="0"/>
                <w:lang w:val="en-GB"/>
              </w:rPr>
              <w:t>1.</w:t>
            </w:r>
          </w:p>
        </w:tc>
        <w:tc>
          <w:tcPr>
            <w:tcW w:w="8756" w:type="dxa"/>
            <w:tcBorders>
              <w:right w:val="single" w:sz="4" w:space="0" w:color="auto"/>
            </w:tcBorders>
          </w:tcPr>
          <w:p w14:paraId="52FE1F63" w14:textId="4E3547F9" w:rsidR="00111327" w:rsidRPr="009804F3" w:rsidRDefault="00F90217" w:rsidP="00D26018">
            <w:pPr>
              <w:keepNext w:val="0"/>
              <w:rPr>
                <w:rStyle w:val="Strong"/>
                <w:b w:val="0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t xml:space="preserve">Presentation of </w:t>
            </w:r>
            <w:r w:rsidR="00EB5B33">
              <w:rPr>
                <w:rStyle w:val="Strong"/>
                <w:b w:val="0"/>
                <w:lang w:val="en-GB"/>
              </w:rPr>
              <w:t>i</w:t>
            </w:r>
            <w:r>
              <w:rPr>
                <w:rStyle w:val="Strong"/>
                <w:b w:val="0"/>
                <w:lang w:val="en-GB"/>
              </w:rPr>
              <w:t>deation</w:t>
            </w:r>
          </w:p>
        </w:tc>
      </w:tr>
    </w:tbl>
    <w:p w14:paraId="45254C3B" w14:textId="796DF4B0" w:rsidR="00111327" w:rsidRPr="00CB4CBC" w:rsidRDefault="00513FA2" w:rsidP="00111327">
      <w:pPr>
        <w:pStyle w:val="Heading1"/>
        <w:rPr>
          <w:lang w:val="en-US"/>
        </w:rPr>
      </w:pPr>
      <w:r>
        <w:rPr>
          <w:lang w:val="en-US"/>
        </w:rPr>
        <w:t>Agenda Points</w:t>
      </w:r>
    </w:p>
    <w:p w14:paraId="646279A7" w14:textId="6D16F00C" w:rsidR="00513FA2" w:rsidRPr="00866289" w:rsidRDefault="00EB5B33" w:rsidP="00513FA2">
      <w:pPr>
        <w:pStyle w:val="Heading2"/>
        <w:rPr>
          <w:sz w:val="25"/>
          <w:szCs w:val="25"/>
          <w:lang w:val="en-US"/>
        </w:rPr>
      </w:pPr>
      <w:r w:rsidRPr="00866289">
        <w:rPr>
          <w:sz w:val="25"/>
          <w:szCs w:val="25"/>
          <w:lang w:val="en-US"/>
        </w:rPr>
        <w:t>Presentation of ideation</w:t>
      </w:r>
    </w:p>
    <w:p w14:paraId="2403FF56" w14:textId="0C06E124" w:rsidR="00EB5B33" w:rsidRDefault="00EB5B33" w:rsidP="00EB5B33">
      <w:pPr>
        <w:rPr>
          <w:lang w:val="en-US"/>
        </w:rPr>
      </w:pPr>
      <w:r>
        <w:rPr>
          <w:lang w:val="en-US"/>
        </w:rPr>
        <w:t>Mr</w:t>
      </w:r>
      <w:r w:rsidR="00866289">
        <w:rPr>
          <w:lang w:val="en-US"/>
        </w:rPr>
        <w:t>.</w:t>
      </w:r>
      <w:r>
        <w:rPr>
          <w:lang w:val="en-US"/>
        </w:rPr>
        <w:t xml:space="preserve"> Kaminsky presented the different concepts the team has explored.</w:t>
      </w:r>
    </w:p>
    <w:p w14:paraId="227AEFCE" w14:textId="10F82739" w:rsidR="00EB5B33" w:rsidRDefault="00EB5B33" w:rsidP="00EB5B33">
      <w:pPr>
        <w:rPr>
          <w:lang w:val="en-US"/>
        </w:rPr>
      </w:pPr>
      <w:r>
        <w:rPr>
          <w:lang w:val="en-US"/>
        </w:rPr>
        <w:t>Afterwards followed a discussion round.</w:t>
      </w:r>
    </w:p>
    <w:p w14:paraId="72566284" w14:textId="770E605B" w:rsidR="00EB5B33" w:rsidRDefault="00EB5B33" w:rsidP="00EB5B33">
      <w:pPr>
        <w:rPr>
          <w:lang w:val="en-US"/>
        </w:rPr>
      </w:pPr>
    </w:p>
    <w:p w14:paraId="4F5854DC" w14:textId="4CAFA812" w:rsidR="00EB5B33" w:rsidRDefault="00EB5B33" w:rsidP="00EB5B33">
      <w:pPr>
        <w:rPr>
          <w:lang w:val="en-US"/>
        </w:rPr>
      </w:pPr>
      <w:r>
        <w:rPr>
          <w:lang w:val="en-US"/>
        </w:rPr>
        <w:t>The following points have been highlighted.</w:t>
      </w:r>
    </w:p>
    <w:p w14:paraId="2A8B7E45" w14:textId="63C83AE3" w:rsidR="00EB5B33" w:rsidRDefault="00EB5B33" w:rsidP="00EB5B33">
      <w:pPr>
        <w:pStyle w:val="ListParagraph"/>
        <w:numPr>
          <w:ilvl w:val="0"/>
          <w:numId w:val="35"/>
        </w:numPr>
        <w:rPr>
          <w:lang w:val="en-US"/>
        </w:rPr>
      </w:pPr>
      <w:r w:rsidRPr="00EB5B33">
        <w:rPr>
          <w:lang w:val="en-US"/>
        </w:rPr>
        <w:t>That the voice recognition always requires internet access is an important issue.</w:t>
      </w:r>
    </w:p>
    <w:p w14:paraId="1387FE3E" w14:textId="0556AF20" w:rsidR="00EB5B33" w:rsidRDefault="00EB5B33" w:rsidP="00EB5B3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User retention is an important factor</w:t>
      </w:r>
      <w:r w:rsidR="00741680">
        <w:rPr>
          <w:lang w:val="en-US"/>
        </w:rPr>
        <w:t xml:space="preserve"> and should be considered in the app development.</w:t>
      </w:r>
    </w:p>
    <w:p w14:paraId="2097EC40" w14:textId="462035F3" w:rsidR="00741680" w:rsidRDefault="00741680" w:rsidP="0074168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 tag</w:t>
      </w:r>
      <w:r w:rsidR="00503959">
        <w:rPr>
          <w:lang w:val="en-US"/>
        </w:rPr>
        <w:t>ging</w:t>
      </w:r>
      <w:r>
        <w:rPr>
          <w:lang w:val="en-US"/>
        </w:rPr>
        <w:t xml:space="preserve"> system would be a very strong feature</w:t>
      </w:r>
      <w:r w:rsidR="00866289">
        <w:rPr>
          <w:lang w:val="en-US"/>
        </w:rPr>
        <w:t>, not only for the app</w:t>
      </w:r>
      <w:r>
        <w:rPr>
          <w:lang w:val="en-US"/>
        </w:rPr>
        <w:t>, even for the event organizers themselves</w:t>
      </w:r>
      <w:r w:rsidR="00866289">
        <w:rPr>
          <w:lang w:val="en-US"/>
        </w:rPr>
        <w:t xml:space="preserve"> so that they have a statistical reference which topics are the members interested in</w:t>
      </w:r>
      <w:r>
        <w:rPr>
          <w:lang w:val="en-US"/>
        </w:rPr>
        <w:t>.</w:t>
      </w:r>
    </w:p>
    <w:p w14:paraId="1CE5997A" w14:textId="13DA23A7" w:rsidR="00741680" w:rsidRDefault="00741680" w:rsidP="0074168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community aspect could be a strong selling point.</w:t>
      </w:r>
    </w:p>
    <w:p w14:paraId="1D894A0A" w14:textId="632ED774" w:rsidR="00741680" w:rsidRDefault="00741680" w:rsidP="00741680">
      <w:pPr>
        <w:rPr>
          <w:lang w:val="en-US"/>
        </w:rPr>
      </w:pPr>
    </w:p>
    <w:p w14:paraId="4D94AFB0" w14:textId="1B9FF364" w:rsidR="00741680" w:rsidRDefault="00EB48A0" w:rsidP="00E37458">
      <w:pPr>
        <w:rPr>
          <w:lang w:val="en-US"/>
        </w:rPr>
      </w:pPr>
      <w:r>
        <w:rPr>
          <w:lang w:val="en-US"/>
        </w:rPr>
        <w:t>The Following feedback were given by Ms. Kalunder.</w:t>
      </w:r>
    </w:p>
    <w:p w14:paraId="5EEF03D7" w14:textId="785C50E3" w:rsidR="00EB48A0" w:rsidRPr="00EB48A0" w:rsidRDefault="00EB48A0" w:rsidP="00EB48A0">
      <w:pPr>
        <w:pStyle w:val="ListParagraph"/>
        <w:numPr>
          <w:ilvl w:val="0"/>
          <w:numId w:val="38"/>
        </w:numPr>
        <w:rPr>
          <w:b/>
          <w:bCs/>
          <w:lang w:val="en-US"/>
        </w:rPr>
      </w:pPr>
      <w:r w:rsidRPr="00EB48A0">
        <w:rPr>
          <w:b/>
          <w:bCs/>
          <w:lang w:val="en-US"/>
        </w:rPr>
        <w:t>Voice Ideas</w:t>
      </w:r>
    </w:p>
    <w:p w14:paraId="672613DE" w14:textId="66D7F81E" w:rsidR="00866289" w:rsidRPr="00EB48A0" w:rsidRDefault="00866289" w:rsidP="00EB48A0">
      <w:pPr>
        <w:pStyle w:val="Heading4"/>
        <w:numPr>
          <w:ilvl w:val="1"/>
          <w:numId w:val="38"/>
        </w:numPr>
        <w:rPr>
          <w:b/>
          <w:bCs w:val="0"/>
          <w:lang w:val="en-US"/>
        </w:rPr>
      </w:pPr>
      <w:r w:rsidRPr="00EB48A0">
        <w:rPr>
          <w:b/>
          <w:bCs w:val="0"/>
          <w:lang w:val="en-US"/>
        </w:rPr>
        <w:t xml:space="preserve">Chat With </w:t>
      </w:r>
      <w:proofErr w:type="spellStart"/>
      <w:r w:rsidRPr="00EB48A0">
        <w:rPr>
          <w:b/>
          <w:bCs w:val="0"/>
          <w:lang w:val="en-US"/>
        </w:rPr>
        <w:t>Seea</w:t>
      </w:r>
      <w:proofErr w:type="spellEnd"/>
      <w:r w:rsidR="00EB48A0">
        <w:rPr>
          <w:b/>
          <w:bCs w:val="0"/>
          <w:lang w:val="en-US"/>
        </w:rPr>
        <w:t xml:space="preserve"> (S</w:t>
      </w:r>
      <w:r w:rsidR="00EB48A0" w:rsidRPr="00EB48A0">
        <w:rPr>
          <w:lang w:val="en-US"/>
        </w:rPr>
        <w:t>wiss</w:t>
      </w:r>
      <w:r w:rsidR="00EB48A0">
        <w:rPr>
          <w:b/>
          <w:bCs w:val="0"/>
          <w:lang w:val="en-US"/>
        </w:rPr>
        <w:t xml:space="preserve"> E</w:t>
      </w:r>
      <w:r w:rsidR="00EB48A0" w:rsidRPr="00EB48A0">
        <w:rPr>
          <w:lang w:val="en-US"/>
        </w:rPr>
        <w:t>ngineering</w:t>
      </w:r>
      <w:r w:rsidR="00EB48A0">
        <w:rPr>
          <w:b/>
          <w:bCs w:val="0"/>
          <w:lang w:val="en-US"/>
        </w:rPr>
        <w:t xml:space="preserve"> E</w:t>
      </w:r>
      <w:r w:rsidR="00EB48A0" w:rsidRPr="00EB48A0">
        <w:rPr>
          <w:lang w:val="en-US"/>
        </w:rPr>
        <w:t>vent</w:t>
      </w:r>
      <w:r w:rsidR="00EB48A0">
        <w:rPr>
          <w:b/>
          <w:bCs w:val="0"/>
          <w:lang w:val="en-US"/>
        </w:rPr>
        <w:t xml:space="preserve"> A</w:t>
      </w:r>
      <w:r w:rsidR="00EB48A0" w:rsidRPr="00EB48A0">
        <w:rPr>
          <w:lang w:val="en-US"/>
        </w:rPr>
        <w:t>pp</w:t>
      </w:r>
      <w:r w:rsidR="00EB48A0">
        <w:rPr>
          <w:b/>
          <w:bCs w:val="0"/>
          <w:lang w:val="en-US"/>
        </w:rPr>
        <w:t>)</w:t>
      </w:r>
    </w:p>
    <w:p w14:paraId="72CBE85A" w14:textId="62E7B000" w:rsidR="00866289" w:rsidRDefault="00866289" w:rsidP="00EB48A0">
      <w:pPr>
        <w:pStyle w:val="ListParagraph"/>
        <w:numPr>
          <w:ilvl w:val="0"/>
          <w:numId w:val="0"/>
        </w:numPr>
        <w:ind w:left="1418"/>
        <w:rPr>
          <w:lang w:val="en-US"/>
        </w:rPr>
      </w:pPr>
      <w:r>
        <w:rPr>
          <w:lang w:val="en-US"/>
        </w:rPr>
        <w:t>V</w:t>
      </w:r>
      <w:r w:rsidR="00C96BDE" w:rsidRPr="00E37458">
        <w:rPr>
          <w:lang w:val="en-US"/>
        </w:rPr>
        <w:t xml:space="preserve">oice would only work with internet connection, offline text only? Very good because the app is proactive, self-explanatory. </w:t>
      </w:r>
      <w:r>
        <w:rPr>
          <w:lang w:val="en-US"/>
        </w:rPr>
        <w:t>This feature w</w:t>
      </w:r>
      <w:r w:rsidR="00C96BDE" w:rsidRPr="00E37458">
        <w:rPr>
          <w:lang w:val="en-US"/>
        </w:rPr>
        <w:t xml:space="preserve">ould require </w:t>
      </w:r>
      <w:r>
        <w:rPr>
          <w:lang w:val="en-US"/>
        </w:rPr>
        <w:t xml:space="preserve">a </w:t>
      </w:r>
      <w:r w:rsidR="00C96BDE" w:rsidRPr="00E37458">
        <w:rPr>
          <w:lang w:val="en-US"/>
        </w:rPr>
        <w:t>tag</w:t>
      </w:r>
      <w:r>
        <w:rPr>
          <w:lang w:val="en-US"/>
        </w:rPr>
        <w:t>ging</w:t>
      </w:r>
      <w:r w:rsidR="00C96BDE" w:rsidRPr="00E37458">
        <w:rPr>
          <w:lang w:val="en-US"/>
        </w:rPr>
        <w:t xml:space="preserve"> system.</w:t>
      </w:r>
    </w:p>
    <w:p w14:paraId="417B2B8A" w14:textId="77777777" w:rsidR="00EB48A0" w:rsidRPr="00EB48A0" w:rsidRDefault="00EB48A0" w:rsidP="00EB48A0">
      <w:pPr>
        <w:rPr>
          <w:lang w:val="en-US"/>
        </w:rPr>
      </w:pPr>
    </w:p>
    <w:p w14:paraId="2B91C6AD" w14:textId="2E4056B2" w:rsidR="00866289" w:rsidRPr="00EB48A0" w:rsidRDefault="00EB48A0" w:rsidP="00EB48A0">
      <w:pPr>
        <w:pStyle w:val="ListParagraph"/>
        <w:numPr>
          <w:ilvl w:val="1"/>
          <w:numId w:val="38"/>
        </w:numPr>
        <w:rPr>
          <w:b/>
          <w:bCs/>
          <w:lang w:val="en-US"/>
        </w:rPr>
      </w:pPr>
      <w:r w:rsidRPr="00EB48A0">
        <w:rPr>
          <w:b/>
          <w:bCs/>
          <w:lang w:val="en-US"/>
        </w:rPr>
        <w:t>Event</w:t>
      </w:r>
      <w:r w:rsidR="00866289" w:rsidRPr="00EB48A0">
        <w:rPr>
          <w:b/>
          <w:bCs/>
          <w:lang w:val="en-US"/>
        </w:rPr>
        <w:t xml:space="preserve"> search by voice</w:t>
      </w:r>
    </w:p>
    <w:p w14:paraId="45F134B5" w14:textId="0EE3EC53" w:rsidR="00866289" w:rsidRDefault="00EB48A0" w:rsidP="00EB48A0">
      <w:pPr>
        <w:pStyle w:val="ListParagraph"/>
        <w:numPr>
          <w:ilvl w:val="0"/>
          <w:numId w:val="0"/>
        </w:numPr>
        <w:ind w:left="720" w:firstLine="698"/>
        <w:rPr>
          <w:lang w:val="en-US"/>
        </w:rPr>
      </w:pPr>
      <w:r>
        <w:rPr>
          <w:lang w:val="en-US"/>
        </w:rPr>
        <w:t>N</w:t>
      </w:r>
      <w:r w:rsidR="00C96BDE" w:rsidRPr="00E37458">
        <w:rPr>
          <w:lang w:val="en-US"/>
        </w:rPr>
        <w:t>ot intuitive, not proactive and not cool.</w:t>
      </w:r>
    </w:p>
    <w:p w14:paraId="58EDE8EB" w14:textId="77777777" w:rsidR="00EB48A0" w:rsidRPr="00EB48A0" w:rsidRDefault="00EB48A0" w:rsidP="00EB48A0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5CAC10C4" w14:textId="77777777" w:rsidR="00EB48A0" w:rsidRPr="00EB48A0" w:rsidRDefault="00EB48A0" w:rsidP="00EB48A0">
      <w:pPr>
        <w:pStyle w:val="ListParagraph"/>
        <w:numPr>
          <w:ilvl w:val="1"/>
          <w:numId w:val="38"/>
        </w:numPr>
        <w:rPr>
          <w:b/>
          <w:bCs/>
          <w:lang w:val="en-US"/>
        </w:rPr>
      </w:pPr>
      <w:r w:rsidRPr="00EB48A0">
        <w:rPr>
          <w:b/>
          <w:bCs/>
          <w:lang w:val="en-US"/>
        </w:rPr>
        <w:t>Add event to calendar</w:t>
      </w:r>
    </w:p>
    <w:p w14:paraId="051EC056" w14:textId="028E0E16" w:rsidR="00EB48A0" w:rsidRDefault="00C96BDE" w:rsidP="00EB48A0">
      <w:pPr>
        <w:pStyle w:val="ListParagraph"/>
        <w:numPr>
          <w:ilvl w:val="0"/>
          <w:numId w:val="0"/>
        </w:numPr>
        <w:spacing w:beforeLines="20" w:before="48"/>
        <w:ind w:left="1418"/>
        <w:rPr>
          <w:lang w:val="en-US"/>
        </w:rPr>
      </w:pPr>
      <w:r w:rsidRPr="00EB48A0">
        <w:rPr>
          <w:lang w:val="en-US"/>
        </w:rPr>
        <w:t>Is a dissatisfier (expected to work), not cool and would have to be proactive to be usable.</w:t>
      </w:r>
    </w:p>
    <w:p w14:paraId="0209F9E6" w14:textId="7F08DF11" w:rsidR="00EB48A0" w:rsidRPr="00EB48A0" w:rsidRDefault="00EB48A0" w:rsidP="00EB48A0">
      <w:pPr>
        <w:spacing w:after="200" w:line="276" w:lineRule="auto"/>
        <w:contextualSpacing w:val="0"/>
        <w:rPr>
          <w:lang w:val="en-US"/>
        </w:rPr>
      </w:pPr>
      <w:r>
        <w:rPr>
          <w:lang w:val="en-US"/>
        </w:rPr>
        <w:br w:type="page"/>
      </w:r>
    </w:p>
    <w:p w14:paraId="6A850996" w14:textId="77777777" w:rsidR="00EB48A0" w:rsidRDefault="00EB48A0" w:rsidP="00EB48A0">
      <w:pPr>
        <w:pStyle w:val="ListParagraph"/>
        <w:numPr>
          <w:ilvl w:val="0"/>
          <w:numId w:val="0"/>
        </w:numPr>
        <w:spacing w:beforeLines="20" w:before="48"/>
        <w:ind w:left="567"/>
        <w:rPr>
          <w:lang w:val="en-US"/>
        </w:rPr>
      </w:pPr>
    </w:p>
    <w:p w14:paraId="3C32D497" w14:textId="77777777" w:rsidR="00EB48A0" w:rsidRDefault="00C96BDE" w:rsidP="00EB48A0">
      <w:pPr>
        <w:pStyle w:val="ListParagraph"/>
        <w:numPr>
          <w:ilvl w:val="1"/>
          <w:numId w:val="38"/>
        </w:numPr>
        <w:rPr>
          <w:b/>
          <w:bCs/>
          <w:lang w:val="en-US"/>
        </w:rPr>
      </w:pPr>
      <w:r w:rsidRPr="00EB48A0">
        <w:rPr>
          <w:b/>
          <w:bCs/>
          <w:lang w:val="en-US"/>
        </w:rPr>
        <w:t>When is my next event</w:t>
      </w:r>
    </w:p>
    <w:p w14:paraId="72EE96E6" w14:textId="3F0226FA" w:rsidR="00EB48A0" w:rsidRDefault="00EB48A0" w:rsidP="00503959">
      <w:pPr>
        <w:pStyle w:val="ListParagraph"/>
        <w:numPr>
          <w:ilvl w:val="0"/>
          <w:numId w:val="0"/>
        </w:numPr>
        <w:ind w:left="1440"/>
        <w:rPr>
          <w:lang w:val="en-US"/>
        </w:rPr>
      </w:pPr>
      <w:r>
        <w:rPr>
          <w:lang w:val="en-US"/>
        </w:rPr>
        <w:t>N</w:t>
      </w:r>
      <w:r w:rsidR="00C96BDE" w:rsidRPr="00EB48A0">
        <w:rPr>
          <w:lang w:val="en-US"/>
        </w:rPr>
        <w:t xml:space="preserve">ot useful and already covered by </w:t>
      </w:r>
      <w:r w:rsidR="00A05677" w:rsidRPr="00EB48A0">
        <w:rPr>
          <w:lang w:val="en-US"/>
        </w:rPr>
        <w:t xml:space="preserve">the </w:t>
      </w:r>
      <w:r w:rsidR="00C96BDE" w:rsidRPr="00EB48A0">
        <w:rPr>
          <w:lang w:val="en-US"/>
        </w:rPr>
        <w:t>voice assistant of the device</w:t>
      </w:r>
      <w:r w:rsidR="00503959">
        <w:rPr>
          <w:lang w:val="en-US"/>
        </w:rPr>
        <w:t xml:space="preserve"> if the client saved the event into app’s default calendar</w:t>
      </w:r>
      <w:r w:rsidR="00C96BDE" w:rsidRPr="00EB48A0">
        <w:rPr>
          <w:lang w:val="en-US"/>
        </w:rPr>
        <w:t>.</w:t>
      </w:r>
    </w:p>
    <w:p w14:paraId="509E0B41" w14:textId="77777777" w:rsidR="00503959" w:rsidRPr="00503959" w:rsidRDefault="00503959" w:rsidP="00503959">
      <w:pPr>
        <w:pStyle w:val="ListParagraph"/>
        <w:numPr>
          <w:ilvl w:val="0"/>
          <w:numId w:val="0"/>
        </w:numPr>
        <w:ind w:left="1440"/>
        <w:rPr>
          <w:b/>
          <w:bCs/>
          <w:lang w:val="en-US"/>
        </w:rPr>
      </w:pPr>
    </w:p>
    <w:p w14:paraId="453D81B4" w14:textId="77777777" w:rsidR="00503959" w:rsidRDefault="00C96BDE" w:rsidP="00503959">
      <w:pPr>
        <w:pStyle w:val="ListParagraph"/>
        <w:numPr>
          <w:ilvl w:val="1"/>
          <w:numId w:val="38"/>
        </w:numPr>
        <w:rPr>
          <w:b/>
          <w:bCs/>
          <w:lang w:val="en-US"/>
        </w:rPr>
      </w:pPr>
      <w:r w:rsidRPr="00503959">
        <w:rPr>
          <w:b/>
          <w:bCs/>
          <w:lang w:val="en-US"/>
        </w:rPr>
        <w:t>Follow up questions</w:t>
      </w:r>
    </w:p>
    <w:p w14:paraId="3F62B990" w14:textId="6DDFFEC3" w:rsidR="00C96BDE" w:rsidRPr="00503959" w:rsidRDefault="00C96BDE" w:rsidP="00503959">
      <w:pPr>
        <w:pStyle w:val="ListParagraph"/>
        <w:numPr>
          <w:ilvl w:val="0"/>
          <w:numId w:val="0"/>
        </w:numPr>
        <w:ind w:left="1440"/>
        <w:rPr>
          <w:b/>
          <w:bCs/>
          <w:lang w:val="en-US"/>
        </w:rPr>
      </w:pPr>
      <w:r w:rsidRPr="00503959">
        <w:rPr>
          <w:lang w:val="en-US"/>
        </w:rPr>
        <w:t xml:space="preserve">Not useful, not </w:t>
      </w:r>
      <w:r w:rsidR="00463991" w:rsidRPr="00503959">
        <w:rPr>
          <w:lang w:val="en-US"/>
        </w:rPr>
        <w:t>i</w:t>
      </w:r>
      <w:r w:rsidRPr="00503959">
        <w:rPr>
          <w:lang w:val="en-US"/>
        </w:rPr>
        <w:t>ntuitive, a geo button would have the same functionality with better usability.</w:t>
      </w:r>
    </w:p>
    <w:p w14:paraId="2D7A82FD" w14:textId="77777777" w:rsidR="00EB48A0" w:rsidRPr="00E37458" w:rsidRDefault="00EB48A0" w:rsidP="00EB48A0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3C6CBA12" w14:textId="77777777" w:rsidR="00503959" w:rsidRDefault="00C96BDE" w:rsidP="00503959">
      <w:pPr>
        <w:pStyle w:val="ListParagraph"/>
        <w:numPr>
          <w:ilvl w:val="1"/>
          <w:numId w:val="38"/>
        </w:numPr>
        <w:rPr>
          <w:b/>
          <w:bCs/>
          <w:lang w:val="en-US"/>
        </w:rPr>
      </w:pPr>
      <w:r w:rsidRPr="00503959">
        <w:rPr>
          <w:b/>
          <w:bCs/>
          <w:lang w:val="en-US"/>
        </w:rPr>
        <w:t>Mascot</w:t>
      </w:r>
    </w:p>
    <w:p w14:paraId="5737CF29" w14:textId="77777777" w:rsidR="00503959" w:rsidRDefault="00503959" w:rsidP="00503959">
      <w:pPr>
        <w:pStyle w:val="ListParagraph"/>
        <w:numPr>
          <w:ilvl w:val="0"/>
          <w:numId w:val="0"/>
        </w:numPr>
        <w:ind w:left="1440"/>
        <w:rPr>
          <w:lang w:val="en-US"/>
        </w:rPr>
      </w:pPr>
      <w:r>
        <w:rPr>
          <w:lang w:val="en-US"/>
        </w:rPr>
        <w:t>W</w:t>
      </w:r>
      <w:r w:rsidR="00C96BDE" w:rsidRPr="00503959">
        <w:rPr>
          <w:lang w:val="en-US"/>
        </w:rPr>
        <w:t>ould it be humanoid or not? (e.g. google assistant three dots) gimmicky and probably not interesting for target audience</w:t>
      </w:r>
      <w:r>
        <w:rPr>
          <w:lang w:val="en-US"/>
        </w:rPr>
        <w:t>(sophisticated engineers)</w:t>
      </w:r>
      <w:r w:rsidR="00C96BDE" w:rsidRPr="00503959">
        <w:rPr>
          <w:lang w:val="en-US"/>
        </w:rPr>
        <w:t>.</w:t>
      </w:r>
    </w:p>
    <w:p w14:paraId="62ACC7DD" w14:textId="77777777" w:rsidR="00503959" w:rsidRDefault="00503959" w:rsidP="00503959">
      <w:pPr>
        <w:pStyle w:val="ListParagraph"/>
        <w:numPr>
          <w:ilvl w:val="0"/>
          <w:numId w:val="0"/>
        </w:numPr>
        <w:ind w:left="1440"/>
        <w:rPr>
          <w:lang w:val="en-US"/>
        </w:rPr>
      </w:pPr>
    </w:p>
    <w:p w14:paraId="51839923" w14:textId="5C7BD6EA" w:rsidR="00503959" w:rsidRDefault="00C96BDE" w:rsidP="00503959">
      <w:pPr>
        <w:pStyle w:val="ListParagraph"/>
        <w:numPr>
          <w:ilvl w:val="0"/>
          <w:numId w:val="38"/>
        </w:numPr>
        <w:rPr>
          <w:b/>
          <w:bCs/>
          <w:lang w:val="en-US"/>
        </w:rPr>
      </w:pPr>
      <w:r w:rsidRPr="00503959">
        <w:rPr>
          <w:b/>
          <w:bCs/>
          <w:lang w:val="en-US"/>
        </w:rPr>
        <w:t>Tag</w:t>
      </w:r>
      <w:r w:rsidR="00503959">
        <w:rPr>
          <w:b/>
          <w:bCs/>
          <w:lang w:val="en-US"/>
        </w:rPr>
        <w:t>ging System</w:t>
      </w:r>
    </w:p>
    <w:p w14:paraId="15F0C7DF" w14:textId="5CC27CB9" w:rsidR="00503959" w:rsidRDefault="00503959" w:rsidP="00503959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We need to figure out how is the event page on the platform currently implemented, and if it would be possible to adapt this feature in the future.</w:t>
      </w:r>
    </w:p>
    <w:p w14:paraId="2C37B00E" w14:textId="77777777" w:rsidR="00503959" w:rsidRPr="00503959" w:rsidRDefault="00503959" w:rsidP="00503959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02D9F443" w14:textId="72BB777B" w:rsidR="00503959" w:rsidRDefault="00503959" w:rsidP="00503959">
      <w:pPr>
        <w:pStyle w:val="ListParagraph"/>
        <w:numPr>
          <w:ilvl w:val="1"/>
          <w:numId w:val="38"/>
        </w:numPr>
        <w:rPr>
          <w:lang w:val="en-US"/>
        </w:rPr>
      </w:pPr>
      <w:proofErr w:type="spellStart"/>
      <w:r>
        <w:rPr>
          <w:b/>
          <w:bCs/>
          <w:lang w:val="en-US"/>
        </w:rPr>
        <w:t>E</w:t>
      </w:r>
      <w:r w:rsidR="00C96BDE" w:rsidRPr="00866289">
        <w:rPr>
          <w:b/>
          <w:bCs/>
          <w:lang w:val="en-US"/>
        </w:rPr>
        <w:t>venTINDER</w:t>
      </w:r>
      <w:proofErr w:type="spellEnd"/>
      <w:r>
        <w:rPr>
          <w:b/>
          <w:bCs/>
          <w:lang w:val="en-US"/>
        </w:rPr>
        <w:t xml:space="preserve"> </w:t>
      </w:r>
      <w:r w:rsidR="00C96BDE" w:rsidRPr="00866289">
        <w:rPr>
          <w:b/>
          <w:bCs/>
          <w:lang w:val="en-US"/>
        </w:rPr>
        <w:t xml:space="preserve">&amp; </w:t>
      </w:r>
      <w:proofErr w:type="spellStart"/>
      <w:r>
        <w:rPr>
          <w:b/>
          <w:bCs/>
          <w:lang w:val="en-US"/>
        </w:rPr>
        <w:t>T</w:t>
      </w:r>
      <w:r w:rsidR="00C96BDE" w:rsidRPr="00866289">
        <w:rPr>
          <w:b/>
          <w:bCs/>
          <w:lang w:val="en-US"/>
        </w:rPr>
        <w:t>ag</w:t>
      </w:r>
      <w:r w:rsidR="00866289">
        <w:rPr>
          <w:b/>
          <w:bCs/>
          <w:lang w:val="en-US"/>
        </w:rPr>
        <w:t>S</w:t>
      </w:r>
      <w:r w:rsidR="00C96BDE" w:rsidRPr="00866289">
        <w:rPr>
          <w:b/>
          <w:bCs/>
          <w:lang w:val="en-US"/>
        </w:rPr>
        <w:t>quare</w:t>
      </w:r>
      <w:proofErr w:type="spellEnd"/>
    </w:p>
    <w:p w14:paraId="33B87209" w14:textId="2AD4DBD5" w:rsidR="00503959" w:rsidRDefault="00503959" w:rsidP="00503959">
      <w:pPr>
        <w:pStyle w:val="ListParagraph"/>
        <w:numPr>
          <w:ilvl w:val="0"/>
          <w:numId w:val="0"/>
        </w:numPr>
        <w:ind w:left="1418"/>
        <w:rPr>
          <w:lang w:val="en-US"/>
        </w:rPr>
      </w:pPr>
      <w:r>
        <w:rPr>
          <w:lang w:val="en-US"/>
        </w:rPr>
        <w:t>C</w:t>
      </w:r>
      <w:r w:rsidR="00C96BDE" w:rsidRPr="00E37458">
        <w:rPr>
          <w:lang w:val="en-US"/>
        </w:rPr>
        <w:t>ool</w:t>
      </w:r>
      <w:r>
        <w:rPr>
          <w:lang w:val="en-US"/>
        </w:rPr>
        <w:t xml:space="preserve"> Ideas</w:t>
      </w:r>
      <w:r w:rsidR="00C96BDE" w:rsidRPr="00E37458">
        <w:rPr>
          <w:lang w:val="en-US"/>
        </w:rPr>
        <w:t xml:space="preserve"> but what is the long-term value</w:t>
      </w:r>
      <w:r>
        <w:rPr>
          <w:lang w:val="en-US"/>
        </w:rPr>
        <w:t xml:space="preserve">, as the </w:t>
      </w:r>
      <w:r w:rsidR="00C96BDE" w:rsidRPr="00E37458">
        <w:rPr>
          <w:lang w:val="en-US"/>
        </w:rPr>
        <w:t xml:space="preserve">user retainment </w:t>
      </w:r>
      <w:r>
        <w:rPr>
          <w:lang w:val="en-US"/>
        </w:rPr>
        <w:t xml:space="preserve">still </w:t>
      </w:r>
      <w:r w:rsidR="00C96BDE" w:rsidRPr="00E37458">
        <w:rPr>
          <w:lang w:val="en-US"/>
        </w:rPr>
        <w:t>not certain</w:t>
      </w:r>
      <w:r>
        <w:rPr>
          <w:lang w:val="en-US"/>
        </w:rPr>
        <w:t xml:space="preserve">. </w:t>
      </w:r>
    </w:p>
    <w:p w14:paraId="58D6968B" w14:textId="61F3C8F3" w:rsidR="00C96BDE" w:rsidRDefault="00503959" w:rsidP="00503959">
      <w:pPr>
        <w:pStyle w:val="ListParagraph"/>
        <w:numPr>
          <w:ilvl w:val="0"/>
          <w:numId w:val="0"/>
        </w:numPr>
        <w:ind w:left="1418"/>
        <w:rPr>
          <w:lang w:val="en-US"/>
        </w:rPr>
      </w:pPr>
      <w:r>
        <w:rPr>
          <w:lang w:val="en-US"/>
        </w:rPr>
        <w:t>Also the n</w:t>
      </w:r>
      <w:r w:rsidR="00C96BDE" w:rsidRPr="00E37458">
        <w:rPr>
          <w:lang w:val="en-US"/>
        </w:rPr>
        <w:t>umber of tags is important</w:t>
      </w:r>
      <w:r>
        <w:rPr>
          <w:lang w:val="en-US"/>
        </w:rPr>
        <w:t xml:space="preserve"> it might be a v2.0 feature as the number of events increases, at the end it is an e</w:t>
      </w:r>
      <w:r w:rsidR="00C96BDE" w:rsidRPr="00E37458">
        <w:rPr>
          <w:lang w:val="en-US"/>
        </w:rPr>
        <w:t>xploration only feature.</w:t>
      </w:r>
    </w:p>
    <w:p w14:paraId="1C19D9D6" w14:textId="77777777" w:rsidR="00503959" w:rsidRPr="00E37458" w:rsidRDefault="00503959" w:rsidP="00503959">
      <w:pPr>
        <w:pStyle w:val="ListParagraph"/>
        <w:numPr>
          <w:ilvl w:val="0"/>
          <w:numId w:val="0"/>
        </w:numPr>
        <w:ind w:left="1418"/>
        <w:rPr>
          <w:lang w:val="en-US"/>
        </w:rPr>
      </w:pPr>
    </w:p>
    <w:p w14:paraId="429A578F" w14:textId="77777777" w:rsidR="00503959" w:rsidRDefault="00C96BDE" w:rsidP="00503959">
      <w:pPr>
        <w:pStyle w:val="ListParagraph"/>
        <w:numPr>
          <w:ilvl w:val="1"/>
          <w:numId w:val="38"/>
        </w:numPr>
        <w:rPr>
          <w:lang w:val="en-US"/>
        </w:rPr>
      </w:pPr>
      <w:r w:rsidRPr="00866289">
        <w:rPr>
          <w:b/>
          <w:bCs/>
          <w:lang w:val="en-US"/>
        </w:rPr>
        <w:t>Community matching</w:t>
      </w:r>
    </w:p>
    <w:p w14:paraId="087FA2B3" w14:textId="5964AB68" w:rsidR="00C96BDE" w:rsidRPr="00E37458" w:rsidRDefault="00503959" w:rsidP="00503959">
      <w:pPr>
        <w:pStyle w:val="ListParagraph"/>
        <w:numPr>
          <w:ilvl w:val="0"/>
          <w:numId w:val="0"/>
        </w:numPr>
        <w:ind w:left="1418"/>
        <w:rPr>
          <w:lang w:val="en-US"/>
        </w:rPr>
      </w:pPr>
      <w:r>
        <w:rPr>
          <w:lang w:val="en-US"/>
        </w:rPr>
        <w:t>R</w:t>
      </w:r>
      <w:r w:rsidR="00C96BDE" w:rsidRPr="00E37458">
        <w:rPr>
          <w:lang w:val="en-US"/>
        </w:rPr>
        <w:t>eally cool, accuracy highly depends on how many events user visits. Good user retention and adds heart to the app.</w:t>
      </w:r>
    </w:p>
    <w:p w14:paraId="285B0A44" w14:textId="65FE9C32" w:rsidR="00C03B23" w:rsidRDefault="00C03B23" w:rsidP="00443A2C">
      <w:pPr>
        <w:pStyle w:val="Heading2"/>
        <w:rPr>
          <w:lang w:val="en-US"/>
        </w:rPr>
      </w:pPr>
      <w:r>
        <w:rPr>
          <w:lang w:val="en-US"/>
        </w:rPr>
        <w:t>Next Steps</w:t>
      </w:r>
    </w:p>
    <w:p w14:paraId="0A41EE8A" w14:textId="4C9A9A11" w:rsidR="00443A2C" w:rsidRDefault="00F90217" w:rsidP="00443A2C">
      <w:pPr>
        <w:rPr>
          <w:lang w:val="en-US"/>
        </w:rPr>
      </w:pPr>
      <w:r>
        <w:rPr>
          <w:lang w:val="en-US"/>
        </w:rPr>
        <w:t>A customer meeting will be scheduled to present and discuss the ideation.</w:t>
      </w:r>
    </w:p>
    <w:p w14:paraId="5AFAB1DC" w14:textId="3A97E854" w:rsidR="00F90217" w:rsidRPr="00443A2C" w:rsidRDefault="00F90217" w:rsidP="00443A2C">
      <w:pPr>
        <w:rPr>
          <w:lang w:val="en-US"/>
        </w:rPr>
      </w:pPr>
      <w:r>
        <w:rPr>
          <w:lang w:val="en-US"/>
        </w:rPr>
        <w:t>The next coaching meeting will be planned accordingly.</w:t>
      </w:r>
      <w:r w:rsidR="00503959">
        <w:rPr>
          <w:lang w:val="en-US"/>
        </w:rPr>
        <w:t xml:space="preserve"> </w:t>
      </w:r>
      <w:r w:rsidR="00F31B0F" w:rsidRPr="00F31B0F">
        <w:rPr>
          <w:lang w:val="en-US"/>
        </w:rPr>
        <w:t xml:space="preserve">Important is that now after the exploration phase </w:t>
      </w:r>
      <w:r w:rsidR="00F31B0F">
        <w:rPr>
          <w:lang w:val="en-US"/>
        </w:rPr>
        <w:t>the team</w:t>
      </w:r>
      <w:r w:rsidR="00F31B0F" w:rsidRPr="00F31B0F">
        <w:rPr>
          <w:lang w:val="en-US"/>
        </w:rPr>
        <w:t xml:space="preserve"> can quickly focus on one direction and flesh out the concept while simultaneously trying to assess the feasibility through small tech trials</w:t>
      </w:r>
      <w:r w:rsidR="00F31B0F">
        <w:rPr>
          <w:lang w:val="en-US"/>
        </w:rPr>
        <w:t>.</w:t>
      </w:r>
    </w:p>
    <w:p w14:paraId="3CBA2D80" w14:textId="463E1EB7" w:rsidR="00111327" w:rsidRPr="00443A2C" w:rsidRDefault="00111327" w:rsidP="00443A2C">
      <w:pPr>
        <w:pStyle w:val="Heading2"/>
        <w:numPr>
          <w:ilvl w:val="0"/>
          <w:numId w:val="0"/>
        </w:numPr>
        <w:rPr>
          <w:sz w:val="28"/>
          <w:szCs w:val="28"/>
          <w:lang w:val="en-US"/>
        </w:rPr>
      </w:pPr>
    </w:p>
    <w:sectPr w:rsidR="00111327" w:rsidRPr="00443A2C" w:rsidSect="00D626F7"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64" w:right="1134" w:bottom="1701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2772A" w14:textId="77777777" w:rsidR="006C5EBA" w:rsidRDefault="006C5EBA" w:rsidP="00A76598">
      <w:r>
        <w:separator/>
      </w:r>
    </w:p>
  </w:endnote>
  <w:endnote w:type="continuationSeparator" w:id="0">
    <w:p w14:paraId="19F0ADCC" w14:textId="77777777" w:rsidR="006C5EBA" w:rsidRDefault="006C5EBA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280158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1F3E1A" w14:textId="77777777" w:rsidR="00054AA5" w:rsidRDefault="00054AA5" w:rsidP="00054A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9E449D" w14:textId="77777777" w:rsidR="00054AA5" w:rsidRDefault="00054AA5" w:rsidP="00054A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408140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D1F2D" w14:textId="77777777" w:rsidR="00054AA5" w:rsidRDefault="00054AA5" w:rsidP="00C83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3E1CC34" w14:textId="77777777" w:rsidR="00054AA5" w:rsidRDefault="00054AA5" w:rsidP="00054AA5">
    <w:pPr>
      <w:pStyle w:val="Footer"/>
      <w:tabs>
        <w:tab w:val="clear" w:pos="4536"/>
        <w:tab w:val="left" w:pos="1134"/>
      </w:tabs>
      <w:ind w:left="709" w:right="360" w:hanging="709"/>
    </w:pPr>
    <w:r>
      <w:t>IP5_Touch_und_Sprachgesteurte_Event_App</w:t>
    </w:r>
  </w:p>
  <w:p w14:paraId="0863ABFA" w14:textId="77777777" w:rsidR="00054AA5" w:rsidRDefault="00054AA5" w:rsidP="00054AA5">
    <w:pPr>
      <w:pStyle w:val="Footer"/>
      <w:tabs>
        <w:tab w:val="clear" w:pos="4536"/>
        <w:tab w:val="left" w:pos="1134"/>
      </w:tabs>
      <w:ind w:left="709" w:hanging="709"/>
    </w:pPr>
    <w:r>
      <w:t>Jens Kaminsky</w:t>
    </w:r>
  </w:p>
  <w:p w14:paraId="72C95B6D" w14:textId="2E58BEEE" w:rsidR="00054AA5" w:rsidRDefault="00054AA5" w:rsidP="00054AA5">
    <w:pPr>
      <w:pStyle w:val="Footer"/>
      <w:tabs>
        <w:tab w:val="clear" w:pos="4536"/>
        <w:tab w:val="left" w:pos="1134"/>
      </w:tabs>
      <w:ind w:left="709" w:hanging="709"/>
    </w:pPr>
    <w:r>
      <w:t>Waleed Al-Hubaishi</w:t>
    </w:r>
    <w:r>
      <w:ptab w:relativeTo="margin" w:alignment="center" w:leader="none"/>
    </w:r>
    <w:r w:rsidR="00F31B0F">
      <w:t>04</w:t>
    </w:r>
    <w:r>
      <w:t>.0</w:t>
    </w:r>
    <w:r w:rsidR="00F31B0F">
      <w:t>4</w:t>
    </w:r>
    <w:r>
      <w:t>.2019</w:t>
    </w:r>
    <w:r>
      <w:tab/>
    </w:r>
  </w:p>
  <w:p w14:paraId="31C55AFC" w14:textId="77777777" w:rsidR="00054AA5" w:rsidRPr="00054AA5" w:rsidRDefault="00054AA5" w:rsidP="00054AA5">
    <w:pPr>
      <w:pStyle w:val="Footer"/>
      <w:tabs>
        <w:tab w:val="clear" w:pos="4536"/>
        <w:tab w:val="left" w:pos="1134"/>
      </w:tabs>
      <w:ind w:left="709" w:hanging="709"/>
    </w:pPr>
    <w:r>
      <w:tab/>
    </w:r>
    <w:r>
      <w:tab/>
      <w:t xml:space="preserve">                                                                 </w:t>
    </w:r>
  </w:p>
  <w:p w14:paraId="7B404F15" w14:textId="77777777" w:rsidR="00054AA5" w:rsidRPr="00054AA5" w:rsidRDefault="00054AA5" w:rsidP="00054AA5">
    <w:pPr>
      <w:pStyle w:val="Footer"/>
    </w:pPr>
  </w:p>
  <w:p w14:paraId="6D26DB27" w14:textId="77777777" w:rsidR="00054AA5" w:rsidRDefault="00054A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52E38" w14:textId="77777777" w:rsidR="00054AA5" w:rsidRDefault="00054AA5" w:rsidP="00054AA5">
    <w:pPr>
      <w:pStyle w:val="Footer"/>
      <w:tabs>
        <w:tab w:val="clear" w:pos="4536"/>
        <w:tab w:val="left" w:pos="1134"/>
      </w:tabs>
      <w:ind w:left="709" w:hanging="709"/>
    </w:pPr>
    <w:r>
      <w:t>IP5_Touch_und_Sprachgesteurte_Event_App</w:t>
    </w:r>
  </w:p>
  <w:p w14:paraId="74CAEB6A" w14:textId="77777777" w:rsidR="00054AA5" w:rsidRDefault="00054AA5" w:rsidP="00054AA5">
    <w:pPr>
      <w:pStyle w:val="Footer"/>
      <w:tabs>
        <w:tab w:val="clear" w:pos="4536"/>
        <w:tab w:val="left" w:pos="1134"/>
      </w:tabs>
      <w:ind w:left="709" w:hanging="709"/>
    </w:pPr>
    <w:r>
      <w:t>Jens Kaminsky</w:t>
    </w:r>
  </w:p>
  <w:p w14:paraId="27B63B61" w14:textId="181CD801" w:rsidR="00054AA5" w:rsidRDefault="00054AA5" w:rsidP="00054AA5">
    <w:pPr>
      <w:pStyle w:val="Footer"/>
      <w:tabs>
        <w:tab w:val="clear" w:pos="4536"/>
        <w:tab w:val="left" w:pos="1134"/>
      </w:tabs>
      <w:ind w:left="709" w:hanging="709"/>
    </w:pPr>
    <w:r>
      <w:t>Waleed Al-Hubaishi</w:t>
    </w:r>
    <w:r>
      <w:ptab w:relativeTo="margin" w:alignment="center" w:leader="none"/>
    </w:r>
    <w:r w:rsidR="00F31B0F">
      <w:t>04</w:t>
    </w:r>
    <w:r>
      <w:t>.0</w:t>
    </w:r>
    <w:r w:rsidR="00F31B0F">
      <w:t>4</w:t>
    </w:r>
    <w:r>
      <w:t>.2019</w:t>
    </w:r>
    <w:r>
      <w:tab/>
    </w:r>
  </w:p>
  <w:p w14:paraId="1510CFD5" w14:textId="77777777" w:rsidR="00054AA5" w:rsidRPr="00054AA5" w:rsidRDefault="00054AA5" w:rsidP="00054AA5">
    <w:pPr>
      <w:pStyle w:val="Footer"/>
      <w:tabs>
        <w:tab w:val="clear" w:pos="4536"/>
        <w:tab w:val="left" w:pos="1134"/>
      </w:tabs>
      <w:ind w:left="709" w:hanging="709"/>
    </w:pPr>
    <w:r>
      <w:tab/>
    </w:r>
    <w:r>
      <w:tab/>
      <w:t xml:space="preserve">                                                                 </w:t>
    </w:r>
  </w:p>
  <w:p w14:paraId="4101DED1" w14:textId="77777777" w:rsidR="00054AA5" w:rsidRPr="00054AA5" w:rsidRDefault="00054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6881B" w14:textId="77777777" w:rsidR="006C5EBA" w:rsidRPr="00ED0D02" w:rsidRDefault="006C5EBA" w:rsidP="00ED0D02">
      <w:pPr>
        <w:pStyle w:val="Footer"/>
      </w:pPr>
    </w:p>
  </w:footnote>
  <w:footnote w:type="continuationSeparator" w:id="0">
    <w:p w14:paraId="507A3C1A" w14:textId="77777777" w:rsidR="006C5EBA" w:rsidRDefault="006C5EBA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19F8B" w14:textId="77777777" w:rsidR="00466E40" w:rsidRDefault="00466E40" w:rsidP="00437505">
    <w:pPr>
      <w:pStyle w:val="Header"/>
      <w:rPr>
        <w:sz w:val="20"/>
        <w:szCs w:val="20"/>
      </w:rPr>
    </w:pPr>
  </w:p>
  <w:p w14:paraId="47B249B3" w14:textId="77777777" w:rsidR="00466E40" w:rsidRDefault="00466E40" w:rsidP="00437505">
    <w:pPr>
      <w:pStyle w:val="Header"/>
      <w:rPr>
        <w:sz w:val="20"/>
        <w:szCs w:val="20"/>
      </w:rPr>
    </w:pPr>
  </w:p>
  <w:p w14:paraId="1DC22655" w14:textId="77777777" w:rsidR="00466E40" w:rsidRDefault="00466E40" w:rsidP="00437505">
    <w:pPr>
      <w:pStyle w:val="Header"/>
      <w:rPr>
        <w:sz w:val="20"/>
        <w:szCs w:val="20"/>
      </w:rPr>
    </w:pPr>
  </w:p>
  <w:p w14:paraId="3C454E3D" w14:textId="77777777" w:rsidR="00466E40" w:rsidRDefault="00466E40" w:rsidP="00437505">
    <w:pPr>
      <w:pStyle w:val="Header"/>
      <w:rPr>
        <w:sz w:val="20"/>
        <w:szCs w:val="20"/>
      </w:rPr>
    </w:pPr>
  </w:p>
  <w:p w14:paraId="49D75F50" w14:textId="77777777" w:rsidR="00466E40" w:rsidRDefault="00466E40" w:rsidP="00437505">
    <w:pPr>
      <w:pStyle w:val="Header"/>
      <w:rPr>
        <w:sz w:val="20"/>
        <w:szCs w:val="20"/>
      </w:rPr>
    </w:pPr>
  </w:p>
  <w:p w14:paraId="66706224" w14:textId="77777777" w:rsidR="00466E40" w:rsidRPr="00437505" w:rsidRDefault="00466E40" w:rsidP="00437505">
    <w:pPr>
      <w:pStyle w:val="Header"/>
    </w:pPr>
    <w:r w:rsidRPr="0073767C">
      <w:rPr>
        <w:noProof/>
        <w:sz w:val="20"/>
        <w:szCs w:val="20"/>
        <w:lang w:eastAsia="de-CH"/>
      </w:rPr>
      <w:drawing>
        <wp:anchor distT="0" distB="0" distL="114300" distR="114300" simplePos="0" relativeHeight="251659264" behindDoc="0" locked="0" layoutInCell="1" allowOverlap="1" wp14:anchorId="3D0679CA" wp14:editId="3C7B0816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3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6D2353"/>
    <w:multiLevelType w:val="hybridMultilevel"/>
    <w:tmpl w:val="DA187E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F3E5F59"/>
    <w:multiLevelType w:val="multilevel"/>
    <w:tmpl w:val="64DA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266781"/>
    <w:multiLevelType w:val="hybridMultilevel"/>
    <w:tmpl w:val="4B5C6B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 w15:restartNumberingAfterBreak="0">
    <w:nsid w:val="1D156722"/>
    <w:multiLevelType w:val="hybridMultilevel"/>
    <w:tmpl w:val="844247A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17A94"/>
    <w:multiLevelType w:val="hybridMultilevel"/>
    <w:tmpl w:val="E00E28BE"/>
    <w:lvl w:ilvl="0" w:tplc="D930BA3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3" w15:restartNumberingAfterBreak="0">
    <w:nsid w:val="263D2D92"/>
    <w:multiLevelType w:val="hybridMultilevel"/>
    <w:tmpl w:val="8460DAB8"/>
    <w:lvl w:ilvl="0" w:tplc="C4FECD1E">
      <w:start w:val="1"/>
      <w:numFmt w:val="decimal"/>
      <w:lvlText w:val="%1."/>
      <w:lvlJc w:val="left"/>
      <w:pPr>
        <w:ind w:left="360" w:hanging="360"/>
      </w:pPr>
      <w:rPr>
        <w:rFonts w:cs="Arial"/>
        <w:b/>
        <w:i w:val="0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4469F6"/>
    <w:multiLevelType w:val="hybridMultilevel"/>
    <w:tmpl w:val="76A4062E"/>
    <w:lvl w:ilvl="0" w:tplc="F19A6B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63252"/>
    <w:multiLevelType w:val="hybridMultilevel"/>
    <w:tmpl w:val="EC2280D0"/>
    <w:lvl w:ilvl="0" w:tplc="F19A6B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20D11"/>
    <w:multiLevelType w:val="multilevel"/>
    <w:tmpl w:val="75384DEA"/>
    <w:numStyleLink w:val="FHNWAufzhlung"/>
  </w:abstractNum>
  <w:abstractNum w:abstractNumId="20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9527B"/>
    <w:multiLevelType w:val="hybridMultilevel"/>
    <w:tmpl w:val="CA1AF22C"/>
    <w:lvl w:ilvl="0" w:tplc="F19A6B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A7844"/>
    <w:multiLevelType w:val="hybridMultilevel"/>
    <w:tmpl w:val="979A74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56A74"/>
    <w:multiLevelType w:val="hybridMultilevel"/>
    <w:tmpl w:val="5AE8010C"/>
    <w:lvl w:ilvl="0" w:tplc="0807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5" w15:restartNumberingAfterBreak="0">
    <w:nsid w:val="4BD329BF"/>
    <w:multiLevelType w:val="hybridMultilevel"/>
    <w:tmpl w:val="5192BAA4"/>
    <w:lvl w:ilvl="0" w:tplc="8F786D7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F44949"/>
    <w:multiLevelType w:val="hybridMultilevel"/>
    <w:tmpl w:val="F6385F22"/>
    <w:lvl w:ilvl="0" w:tplc="38BA8D3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List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ListBullet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ListBullet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30" w15:restartNumberingAfterBreak="0">
    <w:nsid w:val="62E53EA6"/>
    <w:multiLevelType w:val="hybridMultilevel"/>
    <w:tmpl w:val="9B069E34"/>
    <w:lvl w:ilvl="0" w:tplc="8F786D7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1514E"/>
    <w:multiLevelType w:val="hybridMultilevel"/>
    <w:tmpl w:val="6C3A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9E8C7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8597C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7A95515"/>
    <w:multiLevelType w:val="hybridMultilevel"/>
    <w:tmpl w:val="914ED7CE"/>
    <w:lvl w:ilvl="0" w:tplc="8F786D74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32"/>
  </w:num>
  <w:num w:numId="4">
    <w:abstractNumId w:val="3"/>
  </w:num>
  <w:num w:numId="5">
    <w:abstractNumId w:val="35"/>
  </w:num>
  <w:num w:numId="6">
    <w:abstractNumId w:val="5"/>
  </w:num>
  <w:num w:numId="7">
    <w:abstractNumId w:val="28"/>
  </w:num>
  <w:num w:numId="8">
    <w:abstractNumId w:val="1"/>
  </w:num>
  <w:num w:numId="9">
    <w:abstractNumId w:val="2"/>
  </w:num>
  <w:num w:numId="10">
    <w:abstractNumId w:val="27"/>
  </w:num>
  <w:num w:numId="11">
    <w:abstractNumId w:val="16"/>
  </w:num>
  <w:num w:numId="12">
    <w:abstractNumId w:val="17"/>
  </w:num>
  <w:num w:numId="13">
    <w:abstractNumId w:val="7"/>
  </w:num>
  <w:num w:numId="14">
    <w:abstractNumId w:val="26"/>
  </w:num>
  <w:num w:numId="15">
    <w:abstractNumId w:val="29"/>
  </w:num>
  <w:num w:numId="16">
    <w:abstractNumId w:val="0"/>
  </w:num>
  <w:num w:numId="17">
    <w:abstractNumId w:val="33"/>
  </w:num>
  <w:num w:numId="18">
    <w:abstractNumId w:val="33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24"/>
  </w:num>
  <w:num w:numId="21">
    <w:abstractNumId w:val="19"/>
  </w:num>
  <w:num w:numId="22">
    <w:abstractNumId w:val="20"/>
  </w:num>
  <w:num w:numId="23">
    <w:abstractNumId w:val="14"/>
  </w:num>
  <w:num w:numId="24">
    <w:abstractNumId w:val="11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23"/>
  </w:num>
  <w:num w:numId="28">
    <w:abstractNumId w:val="12"/>
  </w:num>
  <w:num w:numId="29">
    <w:abstractNumId w:val="8"/>
  </w:num>
  <w:num w:numId="30">
    <w:abstractNumId w:val="22"/>
  </w:num>
  <w:num w:numId="31">
    <w:abstractNumId w:val="30"/>
  </w:num>
  <w:num w:numId="32">
    <w:abstractNumId w:val="34"/>
  </w:num>
  <w:num w:numId="33">
    <w:abstractNumId w:val="25"/>
  </w:num>
  <w:num w:numId="34">
    <w:abstractNumId w:val="21"/>
  </w:num>
  <w:num w:numId="35">
    <w:abstractNumId w:val="9"/>
  </w:num>
  <w:num w:numId="36">
    <w:abstractNumId w:val="18"/>
  </w:num>
  <w:num w:numId="37">
    <w:abstractNumId w:val="15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removeDateAndTime/>
  <w:proofState w:spelling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DD2"/>
    <w:rsid w:val="000105D7"/>
    <w:rsid w:val="00017696"/>
    <w:rsid w:val="000178D7"/>
    <w:rsid w:val="000210DE"/>
    <w:rsid w:val="00021951"/>
    <w:rsid w:val="00032BF7"/>
    <w:rsid w:val="00036088"/>
    <w:rsid w:val="00044A28"/>
    <w:rsid w:val="00050F33"/>
    <w:rsid w:val="000514C2"/>
    <w:rsid w:val="00054AA5"/>
    <w:rsid w:val="0005534A"/>
    <w:rsid w:val="00062728"/>
    <w:rsid w:val="0007130D"/>
    <w:rsid w:val="00071507"/>
    <w:rsid w:val="00084B6D"/>
    <w:rsid w:val="00086366"/>
    <w:rsid w:val="000976AF"/>
    <w:rsid w:val="000A584E"/>
    <w:rsid w:val="000B056D"/>
    <w:rsid w:val="000C12E7"/>
    <w:rsid w:val="000C39E1"/>
    <w:rsid w:val="000E575E"/>
    <w:rsid w:val="000E779C"/>
    <w:rsid w:val="000F2294"/>
    <w:rsid w:val="000F5B72"/>
    <w:rsid w:val="000F7F62"/>
    <w:rsid w:val="0010099C"/>
    <w:rsid w:val="00103550"/>
    <w:rsid w:val="00104BDF"/>
    <w:rsid w:val="00106EAE"/>
    <w:rsid w:val="00111327"/>
    <w:rsid w:val="00116F00"/>
    <w:rsid w:val="00131616"/>
    <w:rsid w:val="001417D8"/>
    <w:rsid w:val="00145229"/>
    <w:rsid w:val="00151267"/>
    <w:rsid w:val="0015164B"/>
    <w:rsid w:val="00154784"/>
    <w:rsid w:val="001549EE"/>
    <w:rsid w:val="0015664D"/>
    <w:rsid w:val="00156BA9"/>
    <w:rsid w:val="00161573"/>
    <w:rsid w:val="00180D32"/>
    <w:rsid w:val="00192AA0"/>
    <w:rsid w:val="001A0AE3"/>
    <w:rsid w:val="001B127C"/>
    <w:rsid w:val="001B28B0"/>
    <w:rsid w:val="001C4773"/>
    <w:rsid w:val="001C7036"/>
    <w:rsid w:val="001D1088"/>
    <w:rsid w:val="001D5982"/>
    <w:rsid w:val="001E544A"/>
    <w:rsid w:val="001F00B3"/>
    <w:rsid w:val="001F18AA"/>
    <w:rsid w:val="001F489A"/>
    <w:rsid w:val="001F6A05"/>
    <w:rsid w:val="002010A2"/>
    <w:rsid w:val="00203DDE"/>
    <w:rsid w:val="002043C8"/>
    <w:rsid w:val="00204EA8"/>
    <w:rsid w:val="00210E45"/>
    <w:rsid w:val="00213675"/>
    <w:rsid w:val="00223954"/>
    <w:rsid w:val="00224ADC"/>
    <w:rsid w:val="002259EE"/>
    <w:rsid w:val="00244ACC"/>
    <w:rsid w:val="0025078C"/>
    <w:rsid w:val="00254C14"/>
    <w:rsid w:val="00261C8D"/>
    <w:rsid w:val="0026773B"/>
    <w:rsid w:val="00283E01"/>
    <w:rsid w:val="00287478"/>
    <w:rsid w:val="002950F6"/>
    <w:rsid w:val="00295F1C"/>
    <w:rsid w:val="0029605A"/>
    <w:rsid w:val="002A27DF"/>
    <w:rsid w:val="002A367F"/>
    <w:rsid w:val="002B467D"/>
    <w:rsid w:val="002C1ACB"/>
    <w:rsid w:val="002C1CA9"/>
    <w:rsid w:val="002C4E8D"/>
    <w:rsid w:val="002C584C"/>
    <w:rsid w:val="002C7A9C"/>
    <w:rsid w:val="002D5A8B"/>
    <w:rsid w:val="002D74CD"/>
    <w:rsid w:val="002D775A"/>
    <w:rsid w:val="002E1B0C"/>
    <w:rsid w:val="002E7766"/>
    <w:rsid w:val="002F69C6"/>
    <w:rsid w:val="00303157"/>
    <w:rsid w:val="00311922"/>
    <w:rsid w:val="00322D8F"/>
    <w:rsid w:val="00331FC8"/>
    <w:rsid w:val="00332448"/>
    <w:rsid w:val="003329F2"/>
    <w:rsid w:val="00351B21"/>
    <w:rsid w:val="00355D34"/>
    <w:rsid w:val="00364F84"/>
    <w:rsid w:val="0037354C"/>
    <w:rsid w:val="00375A78"/>
    <w:rsid w:val="003766A4"/>
    <w:rsid w:val="00392AC5"/>
    <w:rsid w:val="00393651"/>
    <w:rsid w:val="003B36D0"/>
    <w:rsid w:val="003B4FE5"/>
    <w:rsid w:val="003D2785"/>
    <w:rsid w:val="003D4F97"/>
    <w:rsid w:val="003E0A7C"/>
    <w:rsid w:val="003E0EF7"/>
    <w:rsid w:val="003E3582"/>
    <w:rsid w:val="003F4BE9"/>
    <w:rsid w:val="003F5C7A"/>
    <w:rsid w:val="003F7870"/>
    <w:rsid w:val="00400861"/>
    <w:rsid w:val="00400D0F"/>
    <w:rsid w:val="004029F4"/>
    <w:rsid w:val="00407C1D"/>
    <w:rsid w:val="00407F70"/>
    <w:rsid w:val="00420F57"/>
    <w:rsid w:val="00425257"/>
    <w:rsid w:val="00425687"/>
    <w:rsid w:val="00431504"/>
    <w:rsid w:val="00437505"/>
    <w:rsid w:val="00443A2C"/>
    <w:rsid w:val="00452328"/>
    <w:rsid w:val="00460C63"/>
    <w:rsid w:val="00463991"/>
    <w:rsid w:val="00466E40"/>
    <w:rsid w:val="00467058"/>
    <w:rsid w:val="004703FB"/>
    <w:rsid w:val="00473483"/>
    <w:rsid w:val="00486E52"/>
    <w:rsid w:val="004969F4"/>
    <w:rsid w:val="004B6795"/>
    <w:rsid w:val="004C6864"/>
    <w:rsid w:val="004D5327"/>
    <w:rsid w:val="004E28CA"/>
    <w:rsid w:val="004E6EF2"/>
    <w:rsid w:val="004E74B4"/>
    <w:rsid w:val="004F505A"/>
    <w:rsid w:val="00503959"/>
    <w:rsid w:val="00513FA2"/>
    <w:rsid w:val="00522AD3"/>
    <w:rsid w:val="0052458F"/>
    <w:rsid w:val="00534580"/>
    <w:rsid w:val="00535E1B"/>
    <w:rsid w:val="00537003"/>
    <w:rsid w:val="00561400"/>
    <w:rsid w:val="00566802"/>
    <w:rsid w:val="00570E43"/>
    <w:rsid w:val="00572350"/>
    <w:rsid w:val="0057705E"/>
    <w:rsid w:val="00581435"/>
    <w:rsid w:val="0058563D"/>
    <w:rsid w:val="00595194"/>
    <w:rsid w:val="005A5E71"/>
    <w:rsid w:val="005C70BB"/>
    <w:rsid w:val="005E2EF6"/>
    <w:rsid w:val="005F5746"/>
    <w:rsid w:val="005F5B72"/>
    <w:rsid w:val="00607F7C"/>
    <w:rsid w:val="0063012B"/>
    <w:rsid w:val="006459E6"/>
    <w:rsid w:val="00672C6E"/>
    <w:rsid w:val="006813B6"/>
    <w:rsid w:val="006825D4"/>
    <w:rsid w:val="00683260"/>
    <w:rsid w:val="006909A6"/>
    <w:rsid w:val="00691919"/>
    <w:rsid w:val="006A1582"/>
    <w:rsid w:val="006C5EBA"/>
    <w:rsid w:val="006D02C9"/>
    <w:rsid w:val="006D1010"/>
    <w:rsid w:val="006D2B0F"/>
    <w:rsid w:val="006F4D85"/>
    <w:rsid w:val="006F5128"/>
    <w:rsid w:val="00705049"/>
    <w:rsid w:val="00706B4B"/>
    <w:rsid w:val="00710CED"/>
    <w:rsid w:val="0072185F"/>
    <w:rsid w:val="00730FF8"/>
    <w:rsid w:val="00736060"/>
    <w:rsid w:val="0073767C"/>
    <w:rsid w:val="00741680"/>
    <w:rsid w:val="00751119"/>
    <w:rsid w:val="0076056D"/>
    <w:rsid w:val="00764E36"/>
    <w:rsid w:val="0077637D"/>
    <w:rsid w:val="00783736"/>
    <w:rsid w:val="0078527C"/>
    <w:rsid w:val="00796720"/>
    <w:rsid w:val="00797D76"/>
    <w:rsid w:val="007C2CBA"/>
    <w:rsid w:val="007C51B3"/>
    <w:rsid w:val="007D27D0"/>
    <w:rsid w:val="007D3D38"/>
    <w:rsid w:val="007E3C24"/>
    <w:rsid w:val="007F023B"/>
    <w:rsid w:val="007F05CD"/>
    <w:rsid w:val="007F5CDC"/>
    <w:rsid w:val="008130DF"/>
    <w:rsid w:val="00827DE3"/>
    <w:rsid w:val="008460F5"/>
    <w:rsid w:val="00846B2E"/>
    <w:rsid w:val="00852394"/>
    <w:rsid w:val="00866289"/>
    <w:rsid w:val="00870703"/>
    <w:rsid w:val="00872A31"/>
    <w:rsid w:val="0087605E"/>
    <w:rsid w:val="00884CF6"/>
    <w:rsid w:val="00890A63"/>
    <w:rsid w:val="008A4D8C"/>
    <w:rsid w:val="008A6C70"/>
    <w:rsid w:val="008B0BD2"/>
    <w:rsid w:val="008C043B"/>
    <w:rsid w:val="008C2BF8"/>
    <w:rsid w:val="008C33D2"/>
    <w:rsid w:val="008E73D6"/>
    <w:rsid w:val="008F09C3"/>
    <w:rsid w:val="008F664E"/>
    <w:rsid w:val="009029F2"/>
    <w:rsid w:val="00904C80"/>
    <w:rsid w:val="0091274D"/>
    <w:rsid w:val="00915D30"/>
    <w:rsid w:val="00923475"/>
    <w:rsid w:val="00925DBA"/>
    <w:rsid w:val="0093668C"/>
    <w:rsid w:val="00936BDB"/>
    <w:rsid w:val="00943C41"/>
    <w:rsid w:val="009448B6"/>
    <w:rsid w:val="00946018"/>
    <w:rsid w:val="009524C5"/>
    <w:rsid w:val="00952F27"/>
    <w:rsid w:val="00965359"/>
    <w:rsid w:val="00970792"/>
    <w:rsid w:val="00975C3A"/>
    <w:rsid w:val="009804F3"/>
    <w:rsid w:val="00981B09"/>
    <w:rsid w:val="00986379"/>
    <w:rsid w:val="009958F0"/>
    <w:rsid w:val="009B01A7"/>
    <w:rsid w:val="009D27C6"/>
    <w:rsid w:val="009D65FB"/>
    <w:rsid w:val="009E55BD"/>
    <w:rsid w:val="009E67A7"/>
    <w:rsid w:val="009F008B"/>
    <w:rsid w:val="009F37BC"/>
    <w:rsid w:val="00A017FA"/>
    <w:rsid w:val="00A05677"/>
    <w:rsid w:val="00A145CC"/>
    <w:rsid w:val="00A16017"/>
    <w:rsid w:val="00A2225C"/>
    <w:rsid w:val="00A23EBA"/>
    <w:rsid w:val="00A25FA7"/>
    <w:rsid w:val="00A2726C"/>
    <w:rsid w:val="00A465B5"/>
    <w:rsid w:val="00A5220B"/>
    <w:rsid w:val="00A5737E"/>
    <w:rsid w:val="00A61130"/>
    <w:rsid w:val="00A61585"/>
    <w:rsid w:val="00A639F6"/>
    <w:rsid w:val="00A723BF"/>
    <w:rsid w:val="00A76598"/>
    <w:rsid w:val="00A86A24"/>
    <w:rsid w:val="00A9291D"/>
    <w:rsid w:val="00AA0020"/>
    <w:rsid w:val="00AB21FE"/>
    <w:rsid w:val="00AB415C"/>
    <w:rsid w:val="00AC0F7D"/>
    <w:rsid w:val="00AC1D9F"/>
    <w:rsid w:val="00AC6538"/>
    <w:rsid w:val="00AD0C43"/>
    <w:rsid w:val="00AD7ED7"/>
    <w:rsid w:val="00AF4382"/>
    <w:rsid w:val="00B117B3"/>
    <w:rsid w:val="00B15100"/>
    <w:rsid w:val="00B22B80"/>
    <w:rsid w:val="00B253C0"/>
    <w:rsid w:val="00B314CE"/>
    <w:rsid w:val="00B326C7"/>
    <w:rsid w:val="00B37561"/>
    <w:rsid w:val="00B448A2"/>
    <w:rsid w:val="00B44ECF"/>
    <w:rsid w:val="00B46BEC"/>
    <w:rsid w:val="00B534BF"/>
    <w:rsid w:val="00B6174B"/>
    <w:rsid w:val="00B7574C"/>
    <w:rsid w:val="00B75775"/>
    <w:rsid w:val="00B771B4"/>
    <w:rsid w:val="00BA4965"/>
    <w:rsid w:val="00BB60CB"/>
    <w:rsid w:val="00BB6F71"/>
    <w:rsid w:val="00BD3193"/>
    <w:rsid w:val="00BE2EDC"/>
    <w:rsid w:val="00BF091D"/>
    <w:rsid w:val="00C03B23"/>
    <w:rsid w:val="00C049F6"/>
    <w:rsid w:val="00C20F87"/>
    <w:rsid w:val="00C26422"/>
    <w:rsid w:val="00C328D4"/>
    <w:rsid w:val="00C35271"/>
    <w:rsid w:val="00C46B98"/>
    <w:rsid w:val="00C50216"/>
    <w:rsid w:val="00C536C2"/>
    <w:rsid w:val="00C55850"/>
    <w:rsid w:val="00C5791D"/>
    <w:rsid w:val="00C75B8B"/>
    <w:rsid w:val="00C82E85"/>
    <w:rsid w:val="00C96BDE"/>
    <w:rsid w:val="00CA136E"/>
    <w:rsid w:val="00CA50DE"/>
    <w:rsid w:val="00CB1110"/>
    <w:rsid w:val="00CC19A3"/>
    <w:rsid w:val="00CC7BF8"/>
    <w:rsid w:val="00CD0381"/>
    <w:rsid w:val="00CE24F0"/>
    <w:rsid w:val="00CE2B5E"/>
    <w:rsid w:val="00CE5DB2"/>
    <w:rsid w:val="00CF17E7"/>
    <w:rsid w:val="00D03DD2"/>
    <w:rsid w:val="00D06FA6"/>
    <w:rsid w:val="00D20D60"/>
    <w:rsid w:val="00D2208C"/>
    <w:rsid w:val="00D30D06"/>
    <w:rsid w:val="00D3108D"/>
    <w:rsid w:val="00D3248C"/>
    <w:rsid w:val="00D36B2A"/>
    <w:rsid w:val="00D40A08"/>
    <w:rsid w:val="00D51E0D"/>
    <w:rsid w:val="00D626F7"/>
    <w:rsid w:val="00D72525"/>
    <w:rsid w:val="00D778D9"/>
    <w:rsid w:val="00D83219"/>
    <w:rsid w:val="00D83890"/>
    <w:rsid w:val="00DA3FB8"/>
    <w:rsid w:val="00DC704C"/>
    <w:rsid w:val="00DE29A2"/>
    <w:rsid w:val="00DF35E5"/>
    <w:rsid w:val="00DF7D0C"/>
    <w:rsid w:val="00E0030E"/>
    <w:rsid w:val="00E13A9B"/>
    <w:rsid w:val="00E209F5"/>
    <w:rsid w:val="00E24705"/>
    <w:rsid w:val="00E36722"/>
    <w:rsid w:val="00E37458"/>
    <w:rsid w:val="00E408DB"/>
    <w:rsid w:val="00E41F2C"/>
    <w:rsid w:val="00E434F4"/>
    <w:rsid w:val="00E52E96"/>
    <w:rsid w:val="00E55C46"/>
    <w:rsid w:val="00E6438F"/>
    <w:rsid w:val="00E64A70"/>
    <w:rsid w:val="00E7483D"/>
    <w:rsid w:val="00E77BFC"/>
    <w:rsid w:val="00E82DE5"/>
    <w:rsid w:val="00E94CAC"/>
    <w:rsid w:val="00EB48A0"/>
    <w:rsid w:val="00EB5B33"/>
    <w:rsid w:val="00EB69E8"/>
    <w:rsid w:val="00EC4844"/>
    <w:rsid w:val="00EC489F"/>
    <w:rsid w:val="00EC7105"/>
    <w:rsid w:val="00ED076C"/>
    <w:rsid w:val="00ED0D02"/>
    <w:rsid w:val="00ED27D4"/>
    <w:rsid w:val="00EF37AE"/>
    <w:rsid w:val="00EF4331"/>
    <w:rsid w:val="00EF52AF"/>
    <w:rsid w:val="00F02FE8"/>
    <w:rsid w:val="00F05003"/>
    <w:rsid w:val="00F140C5"/>
    <w:rsid w:val="00F2238D"/>
    <w:rsid w:val="00F2250D"/>
    <w:rsid w:val="00F31B0F"/>
    <w:rsid w:val="00F369AA"/>
    <w:rsid w:val="00F40038"/>
    <w:rsid w:val="00F42B6B"/>
    <w:rsid w:val="00F56BE1"/>
    <w:rsid w:val="00F63785"/>
    <w:rsid w:val="00F73D6D"/>
    <w:rsid w:val="00F80151"/>
    <w:rsid w:val="00F90217"/>
    <w:rsid w:val="00F91143"/>
    <w:rsid w:val="00F94E9A"/>
    <w:rsid w:val="00FC4C2E"/>
    <w:rsid w:val="00FC6AF3"/>
    <w:rsid w:val="00FD1AB7"/>
    <w:rsid w:val="00FD364E"/>
    <w:rsid w:val="00FE3699"/>
    <w:rsid w:val="00FF340C"/>
    <w:rsid w:val="00FF44DB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4C5A4"/>
  <w15:docId w15:val="{34C0E96F-6DFD-40EF-B071-3F4F85EB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4" w:qFormat="1"/>
    <w:lsdException w:name="heading 2" w:semiHidden="1" w:uiPriority="14" w:unhideWhenUsed="1" w:qFormat="1"/>
    <w:lsdException w:name="heading 3" w:semiHidden="1" w:uiPriority="14" w:unhideWhenUsed="1" w:qFormat="1"/>
    <w:lsdException w:name="heading 4" w:semiHidden="1" w:uiPriority="14" w:unhideWhenUsed="1" w:qFormat="1"/>
    <w:lsdException w:name="heading 5" w:semiHidden="1" w:uiPriority="14" w:unhideWhenUsed="1" w:qFormat="1"/>
    <w:lsdException w:name="heading 6" w:semiHidden="1" w:uiPriority="14" w:unhideWhenUsed="1" w:qFormat="1"/>
    <w:lsdException w:name="heading 7" w:semiHidden="1" w:uiPriority="14" w:unhideWhenUsed="1" w:qFormat="1"/>
    <w:lsdException w:name="heading 8" w:semiHidden="1" w:uiPriority="14" w:unhideWhenUsed="1" w:qFormat="1"/>
    <w:lsdException w:name="heading 9" w:semiHidden="1" w:uiPriority="1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14"/>
    <w:qFormat/>
    <w:rsid w:val="000C12E7"/>
    <w:pPr>
      <w:keepNext/>
      <w:keepLines/>
      <w:numPr>
        <w:numId w:val="17"/>
      </w:numPr>
      <w:spacing w:before="48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14"/>
    <w:unhideWhenUsed/>
    <w:qFormat/>
    <w:rsid w:val="000C12E7"/>
    <w:pPr>
      <w:numPr>
        <w:ilvl w:val="1"/>
      </w:numPr>
      <w:spacing w:before="280"/>
      <w:outlineLvl w:val="1"/>
    </w:pPr>
    <w:rPr>
      <w:bCs w:val="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14"/>
    <w:qFormat/>
    <w:rsid w:val="000C12E7"/>
    <w:pPr>
      <w:keepNext/>
      <w:keepLines/>
      <w:numPr>
        <w:ilvl w:val="2"/>
        <w:numId w:val="17"/>
      </w:numPr>
      <w:spacing w:before="280"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4"/>
    <w:unhideWhenUsed/>
    <w:qFormat/>
    <w:rsid w:val="00EC7105"/>
    <w:pPr>
      <w:keepNext/>
      <w:keepLines/>
      <w:numPr>
        <w:ilvl w:val="3"/>
        <w:numId w:val="17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9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7BF8"/>
    <w:rPr>
      <w:rFonts w:ascii="Arial" w:hAnsi="Arial"/>
      <w:sz w:val="16"/>
    </w:rPr>
  </w:style>
  <w:style w:type="table" w:styleId="TableGrid">
    <w:name w:val="Table Grid"/>
    <w:basedOn w:val="TableNormal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Salutation">
    <w:name w:val="Salutation"/>
    <w:basedOn w:val="Normal"/>
    <w:next w:val="Normal"/>
    <w:link w:val="SalutationChar"/>
    <w:uiPriority w:val="99"/>
    <w:qFormat/>
    <w:rsid w:val="007C2CBA"/>
    <w:pPr>
      <w:spacing w:before="260" w:after="260"/>
    </w:pPr>
  </w:style>
  <w:style w:type="character" w:customStyle="1" w:styleId="SalutationChar">
    <w:name w:val="Salutation Char"/>
    <w:basedOn w:val="DefaultParagraphFont"/>
    <w:link w:val="Salutation"/>
    <w:uiPriority w:val="99"/>
    <w:rsid w:val="007C2CBA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qFormat/>
    <w:rsid w:val="007C2CBA"/>
    <w:pPr>
      <w:spacing w:before="780"/>
    </w:pPr>
  </w:style>
  <w:style w:type="character" w:customStyle="1" w:styleId="SignatureChar">
    <w:name w:val="Signature Char"/>
    <w:basedOn w:val="DefaultParagraphFont"/>
    <w:link w:val="Signature"/>
    <w:uiPriority w:val="99"/>
    <w:rsid w:val="007C2CBA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qFormat/>
    <w:rsid w:val="0005534A"/>
    <w:pPr>
      <w:spacing w:before="1340" w:after="520"/>
    </w:pPr>
  </w:style>
  <w:style w:type="character" w:customStyle="1" w:styleId="DateChar">
    <w:name w:val="Date Char"/>
    <w:basedOn w:val="DefaultParagraphFont"/>
    <w:link w:val="Date"/>
    <w:uiPriority w:val="99"/>
    <w:rsid w:val="0005534A"/>
    <w:rPr>
      <w:rFonts w:ascii="Arial" w:hAnsi="Arial"/>
    </w:rPr>
  </w:style>
  <w:style w:type="paragraph" w:styleId="Closing">
    <w:name w:val="Closing"/>
    <w:basedOn w:val="Normal"/>
    <w:link w:val="ClosingChar"/>
    <w:uiPriority w:val="99"/>
    <w:qFormat/>
    <w:rsid w:val="000F7F62"/>
    <w:pPr>
      <w:spacing w:before="520"/>
    </w:pPr>
  </w:style>
  <w:style w:type="character" w:customStyle="1" w:styleId="ClosingChar">
    <w:name w:val="Closing Char"/>
    <w:basedOn w:val="DefaultParagraphFont"/>
    <w:link w:val="Closing"/>
    <w:uiPriority w:val="99"/>
    <w:rsid w:val="000F7F62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Paragraph">
    <w:name w:val="List Paragraph"/>
    <w:basedOn w:val="Normal"/>
    <w:uiPriority w:val="34"/>
    <w:qFormat/>
    <w:rsid w:val="00572350"/>
    <w:pPr>
      <w:numPr>
        <w:numId w:val="7"/>
      </w:numPr>
      <w:ind w:left="567" w:hanging="56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2F27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F27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4331"/>
    <w:rPr>
      <w:sz w:val="22"/>
      <w:vertAlign w:val="superscript"/>
    </w:rPr>
  </w:style>
  <w:style w:type="paragraph" w:styleId="ListBullet">
    <w:name w:val="List Bullet"/>
    <w:basedOn w:val="Normal"/>
    <w:uiPriority w:val="99"/>
    <w:qFormat/>
    <w:rsid w:val="00DF7D0C"/>
    <w:pPr>
      <w:numPr>
        <w:numId w:val="21"/>
      </w:numPr>
    </w:pPr>
  </w:style>
  <w:style w:type="paragraph" w:styleId="ListBullet2">
    <w:name w:val="List Bullet 2"/>
    <w:basedOn w:val="Normal"/>
    <w:uiPriority w:val="99"/>
    <w:qFormat/>
    <w:rsid w:val="00DF7D0C"/>
    <w:pPr>
      <w:numPr>
        <w:ilvl w:val="1"/>
        <w:numId w:val="21"/>
      </w:numPr>
      <w:tabs>
        <w:tab w:val="left" w:pos="1134"/>
      </w:tabs>
    </w:pPr>
  </w:style>
  <w:style w:type="paragraph" w:styleId="ListBullet3">
    <w:name w:val="List Bullet 3"/>
    <w:basedOn w:val="Normal"/>
    <w:uiPriority w:val="99"/>
    <w:qFormat/>
    <w:rsid w:val="00DF7D0C"/>
    <w:pPr>
      <w:numPr>
        <w:ilvl w:val="2"/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890A63"/>
    <w:rPr>
      <w:color w:val="0000FF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Normal"/>
    <w:next w:val="Normal"/>
    <w:rsid w:val="00AC0F7D"/>
    <w:pPr>
      <w:spacing w:before="600"/>
    </w:pPr>
  </w:style>
  <w:style w:type="paragraph" w:customStyle="1" w:styleId="Copyright">
    <w:name w:val="Copyright"/>
    <w:basedOn w:val="Normal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DefaultParagraphFont"/>
    <w:rsid w:val="009E67A7"/>
    <w:rPr>
      <w:rFonts w:ascii="Arial" w:hAnsi="Arial" w:cs="Times New Roman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14"/>
    <w:rsid w:val="000C12E7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4"/>
    <w:rsid w:val="000C12E7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4"/>
    <w:rsid w:val="000C12E7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TOC3">
    <w:name w:val="toc 3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Heading5Char">
    <w:name w:val="Heading 5 Char"/>
    <w:basedOn w:val="DefaultParagraphFont"/>
    <w:link w:val="Heading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Bullet4">
    <w:name w:val="List Bullet 4"/>
    <w:basedOn w:val="Normal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ListBullet5">
    <w:name w:val="List Bullet 5"/>
    <w:basedOn w:val="Normal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Heading6Char">
    <w:name w:val="Heading 6 Char"/>
    <w:basedOn w:val="DefaultParagraphFont"/>
    <w:link w:val="Heading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5194"/>
    <w:pPr>
      <w:tabs>
        <w:tab w:val="right" w:pos="9356"/>
      </w:tabs>
    </w:pPr>
  </w:style>
  <w:style w:type="paragraph" w:styleId="NormalWeb">
    <w:name w:val="Normal (Web)"/>
    <w:basedOn w:val="Normal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Normal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Strong">
    <w:name w:val="Strong"/>
    <w:basedOn w:val="DefaultParagraphFont"/>
    <w:uiPriority w:val="10"/>
    <w:qFormat/>
    <w:rsid w:val="00103550"/>
    <w:rPr>
      <w:b/>
      <w:bCs/>
    </w:rPr>
  </w:style>
  <w:style w:type="table" w:styleId="GridTable1Light">
    <w:name w:val="Grid Table 1 Light"/>
    <w:basedOn w:val="TableNormal"/>
    <w:uiPriority w:val="46"/>
    <w:rsid w:val="00FC4C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707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54AA5"/>
  </w:style>
  <w:style w:type="character" w:styleId="UnresolvedMention">
    <w:name w:val="Unresolved Mention"/>
    <w:basedOn w:val="DefaultParagraphFont"/>
    <w:uiPriority w:val="99"/>
    <w:semiHidden/>
    <w:unhideWhenUsed/>
    <w:rsid w:val="009F00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113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3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327"/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io\Downloads\FHNW-Sitzungsprotokoll-Deutsch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A148CAEAF6432791011049DFDA6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6DDBD-8003-46BF-8F2D-796DD305D864}"/>
      </w:docPartPr>
      <w:docPartBody>
        <w:p w:rsidR="00B25A08" w:rsidRDefault="006C7CE6" w:rsidP="006C7CE6">
          <w:pPr>
            <w:pStyle w:val="1EA148CAEAF6432791011049DFDA60D5"/>
          </w:pPr>
          <w:r>
            <w:t>Uhrzeitangabe (von – bis)</w:t>
          </w:r>
        </w:p>
      </w:docPartBody>
    </w:docPart>
    <w:docPart>
      <w:docPartPr>
        <w:name w:val="306353BFC909413DBAF103D5F76DF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C3299-4703-48A1-8F74-62DFA038F1B6}"/>
      </w:docPartPr>
      <w:docPartBody>
        <w:p w:rsidR="00B25A08" w:rsidRDefault="006C7CE6" w:rsidP="006C7CE6">
          <w:pPr>
            <w:pStyle w:val="306353BFC909413DBAF103D5F76DF923"/>
          </w:pPr>
          <w:r>
            <w:t>Strasse, Ortsangabe, Stockwerk, Zimmer</w:t>
          </w:r>
        </w:p>
      </w:docPartBody>
    </w:docPart>
    <w:docPart>
      <w:docPartPr>
        <w:name w:val="B85834D5174646A7BD51662554179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C559A-6016-49DF-B20F-92DFA7ABEB41}"/>
      </w:docPartPr>
      <w:docPartBody>
        <w:p w:rsidR="00B25A08" w:rsidRDefault="006C7CE6" w:rsidP="006C7CE6">
          <w:pPr>
            <w:pStyle w:val="B85834D5174646A7BD516625541794AA"/>
          </w:pPr>
          <w:r>
            <w:t>Strasse, Ortsangabe, Stockwerk, Zimmer</w:t>
          </w:r>
        </w:p>
      </w:docPartBody>
    </w:docPart>
    <w:docPart>
      <w:docPartPr>
        <w:name w:val="22AC7CC3F9F143EBACF5FDC45D2B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E1512-85AF-43E2-B24B-67CDE900343B}"/>
      </w:docPartPr>
      <w:docPartBody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B25A08" w:rsidRDefault="006C7CE6" w:rsidP="006C7CE6">
          <w:pPr>
            <w:pStyle w:val="22AC7CC3F9F143EBACF5FDC45D2B2FBE"/>
          </w:pPr>
          <w:r>
            <w:t>Name Vorname, Funktion</w:t>
          </w:r>
        </w:p>
      </w:docPartBody>
    </w:docPart>
    <w:docPart>
      <w:docPartPr>
        <w:name w:val="E7693D262B444D078FA51A95C4E1A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FED12-A901-45AE-9519-9B20B72FD252}"/>
      </w:docPartPr>
      <w:docPartBody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6C7CE6" w:rsidRDefault="006C7CE6" w:rsidP="00010EAA">
          <w:r>
            <w:t>Name Vorname, Funktion</w:t>
          </w:r>
        </w:p>
        <w:p w:rsidR="00B25A08" w:rsidRDefault="006C7CE6" w:rsidP="006C7CE6">
          <w:pPr>
            <w:pStyle w:val="E7693D262B444D078FA51A95C4E1A8E6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698"/>
    <w:rsid w:val="00010EAA"/>
    <w:rsid w:val="00082352"/>
    <w:rsid w:val="000F7499"/>
    <w:rsid w:val="00145C82"/>
    <w:rsid w:val="001540D5"/>
    <w:rsid w:val="00192611"/>
    <w:rsid w:val="00196938"/>
    <w:rsid w:val="001C233C"/>
    <w:rsid w:val="00245C06"/>
    <w:rsid w:val="002B7D3B"/>
    <w:rsid w:val="002C62C5"/>
    <w:rsid w:val="00301E34"/>
    <w:rsid w:val="00324698"/>
    <w:rsid w:val="00371F39"/>
    <w:rsid w:val="003F5887"/>
    <w:rsid w:val="00470AC3"/>
    <w:rsid w:val="00566DEA"/>
    <w:rsid w:val="006B3047"/>
    <w:rsid w:val="006C7CE6"/>
    <w:rsid w:val="00770C24"/>
    <w:rsid w:val="007854C8"/>
    <w:rsid w:val="007858EF"/>
    <w:rsid w:val="007A4606"/>
    <w:rsid w:val="007D5C13"/>
    <w:rsid w:val="00961472"/>
    <w:rsid w:val="009A5914"/>
    <w:rsid w:val="009C4E75"/>
    <w:rsid w:val="00B03A9D"/>
    <w:rsid w:val="00B23ECD"/>
    <w:rsid w:val="00B25A08"/>
    <w:rsid w:val="00B415CB"/>
    <w:rsid w:val="00B7232B"/>
    <w:rsid w:val="00BB21A6"/>
    <w:rsid w:val="00BC46C1"/>
    <w:rsid w:val="00C23398"/>
    <w:rsid w:val="00C62BAB"/>
    <w:rsid w:val="00C66474"/>
    <w:rsid w:val="00CC15FB"/>
    <w:rsid w:val="00CD399B"/>
    <w:rsid w:val="00CE02F4"/>
    <w:rsid w:val="00D62CE7"/>
    <w:rsid w:val="00D66D09"/>
    <w:rsid w:val="00D76FCE"/>
    <w:rsid w:val="00DB47E8"/>
    <w:rsid w:val="00DD67FE"/>
    <w:rsid w:val="00E22790"/>
    <w:rsid w:val="00EA38FB"/>
    <w:rsid w:val="00FC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11A3F0F954E878AA257D1A0B75DE9">
    <w:name w:val="BF811A3F0F954E878AA257D1A0B75DE9"/>
  </w:style>
  <w:style w:type="paragraph" w:customStyle="1" w:styleId="B3FB82ECEDB548209B4233DE3B27EB68">
    <w:name w:val="B3FB82ECEDB548209B4233DE3B27EB68"/>
  </w:style>
  <w:style w:type="paragraph" w:customStyle="1" w:styleId="EBEB3E3D10824E68A5F2D18A7C1AB19D">
    <w:name w:val="EBEB3E3D10824E68A5F2D18A7C1AB19D"/>
  </w:style>
  <w:style w:type="paragraph" w:customStyle="1" w:styleId="2555447B1468452BBAAEB66A69A87EF4">
    <w:name w:val="2555447B1468452BBAAEB66A69A87EF4"/>
  </w:style>
  <w:style w:type="paragraph" w:customStyle="1" w:styleId="6F538B33E5824A5E8A9B1BF53E26F395">
    <w:name w:val="6F538B33E5824A5E8A9B1BF53E26F395"/>
  </w:style>
  <w:style w:type="paragraph" w:customStyle="1" w:styleId="3B29E01AF78C4B818964C4AAB7B4A4EA">
    <w:name w:val="3B29E01AF78C4B818964C4AAB7B4A4EA"/>
  </w:style>
  <w:style w:type="paragraph" w:customStyle="1" w:styleId="C34E3AEB2074420D9F3A7253E17DFAE4">
    <w:name w:val="C34E3AEB2074420D9F3A7253E17DFAE4"/>
  </w:style>
  <w:style w:type="paragraph" w:customStyle="1" w:styleId="7DA255A2D4EF414EA2547CFA92D68CBB">
    <w:name w:val="7DA255A2D4EF414EA2547CFA92D68CBB"/>
  </w:style>
  <w:style w:type="paragraph" w:customStyle="1" w:styleId="2F076D16B1DE4140852B275CBF356AD7">
    <w:name w:val="2F076D16B1DE4140852B275CBF356AD7"/>
  </w:style>
  <w:style w:type="paragraph" w:customStyle="1" w:styleId="31F873148F994C489C1C9D60E68CFA11">
    <w:name w:val="31F873148F994C489C1C9D60E68CFA11"/>
    <w:rsid w:val="00324698"/>
  </w:style>
  <w:style w:type="paragraph" w:customStyle="1" w:styleId="9B68409B6368418B8EE9AE74B47118F0">
    <w:name w:val="9B68409B6368418B8EE9AE74B47118F0"/>
    <w:rsid w:val="00192611"/>
  </w:style>
  <w:style w:type="paragraph" w:customStyle="1" w:styleId="43AFA21FAE7643E595F6E3332F0B1C1B">
    <w:name w:val="43AFA21FAE7643E595F6E3332F0B1C1B"/>
    <w:rsid w:val="00192611"/>
  </w:style>
  <w:style w:type="paragraph" w:customStyle="1" w:styleId="3A8116C8FE774F82BAE0CA463A1EE214">
    <w:name w:val="3A8116C8FE774F82BAE0CA463A1EE214"/>
    <w:rsid w:val="00192611"/>
  </w:style>
  <w:style w:type="paragraph" w:customStyle="1" w:styleId="63F1731C01624FC28E0E9948C432677E">
    <w:name w:val="63F1731C01624FC28E0E9948C432677E"/>
    <w:rsid w:val="00192611"/>
  </w:style>
  <w:style w:type="paragraph" w:customStyle="1" w:styleId="E07F56CE642847A0A539F5B7AC790688">
    <w:name w:val="E07F56CE642847A0A539F5B7AC790688"/>
    <w:rsid w:val="00192611"/>
  </w:style>
  <w:style w:type="paragraph" w:customStyle="1" w:styleId="E6C9DF46397644D4B55AFCE0313A040C">
    <w:name w:val="E6C9DF46397644D4B55AFCE0313A040C"/>
    <w:rsid w:val="00192611"/>
  </w:style>
  <w:style w:type="paragraph" w:customStyle="1" w:styleId="5BA5C14354BC43AA9C8F4C9F249C022B">
    <w:name w:val="5BA5C14354BC43AA9C8F4C9F249C022B"/>
    <w:rsid w:val="003F5887"/>
  </w:style>
  <w:style w:type="paragraph" w:customStyle="1" w:styleId="66BDC41F109447179E30086CABA1E33A">
    <w:name w:val="66BDC41F109447179E30086CABA1E33A"/>
    <w:rsid w:val="00B23ECD"/>
  </w:style>
  <w:style w:type="paragraph" w:customStyle="1" w:styleId="F78D3E9EBC774CDAA20B0FC56BA0A9D6">
    <w:name w:val="F78D3E9EBC774CDAA20B0FC56BA0A9D6"/>
    <w:rsid w:val="00B23ECD"/>
  </w:style>
  <w:style w:type="paragraph" w:customStyle="1" w:styleId="945B2411F151494A91D2D87DB1BF82D4">
    <w:name w:val="945B2411F151494A91D2D87DB1BF82D4"/>
    <w:rsid w:val="00B23ECD"/>
  </w:style>
  <w:style w:type="paragraph" w:customStyle="1" w:styleId="0EF4EB2F36864686990344CF2877E90A">
    <w:name w:val="0EF4EB2F36864686990344CF2877E90A"/>
    <w:rsid w:val="00B23ECD"/>
  </w:style>
  <w:style w:type="paragraph" w:customStyle="1" w:styleId="7B89539FCA07465EBA499F480982BF22">
    <w:name w:val="7B89539FCA07465EBA499F480982BF22"/>
    <w:rsid w:val="00B23ECD"/>
  </w:style>
  <w:style w:type="paragraph" w:customStyle="1" w:styleId="7879E064C6624A438EBB85BFA5093A0A">
    <w:name w:val="7879E064C6624A438EBB85BFA5093A0A"/>
    <w:rsid w:val="00B23ECD"/>
  </w:style>
  <w:style w:type="paragraph" w:customStyle="1" w:styleId="6157261CD2C24F0DB96DC69EABEFFEA6">
    <w:name w:val="6157261CD2C24F0DB96DC69EABEFFEA6"/>
    <w:rsid w:val="00B23ECD"/>
  </w:style>
  <w:style w:type="paragraph" w:customStyle="1" w:styleId="8EDA341EE22C4FA58719C4DE409944BE">
    <w:name w:val="8EDA341EE22C4FA58719C4DE409944BE"/>
    <w:rsid w:val="00B23ECD"/>
  </w:style>
  <w:style w:type="paragraph" w:customStyle="1" w:styleId="0248244F7D014274B65B30BAE4B66190">
    <w:name w:val="0248244F7D014274B65B30BAE4B66190"/>
    <w:rsid w:val="00B23ECD"/>
  </w:style>
  <w:style w:type="paragraph" w:customStyle="1" w:styleId="7D820DCE18E5454D9814A31B61779A21">
    <w:name w:val="7D820DCE18E5454D9814A31B61779A21"/>
    <w:rsid w:val="00B23ECD"/>
  </w:style>
  <w:style w:type="paragraph" w:customStyle="1" w:styleId="80964CEFA4D745A9A48C432D6E3F8CD1">
    <w:name w:val="80964CEFA4D745A9A48C432D6E3F8CD1"/>
    <w:rsid w:val="00B23ECD"/>
  </w:style>
  <w:style w:type="paragraph" w:customStyle="1" w:styleId="88F58F7DA6952E499C24F4AFF8F484B2">
    <w:name w:val="88F58F7DA6952E499C24F4AFF8F484B2"/>
    <w:rsid w:val="00B7232B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A6E8FB673C91D24583971FF9C22014C5">
    <w:name w:val="A6E8FB673C91D24583971FF9C22014C5"/>
    <w:rsid w:val="00B7232B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4EF43473469CC94181E7BDFECA1290E1">
    <w:name w:val="4EF43473469CC94181E7BDFECA1290E1"/>
    <w:rsid w:val="00B7232B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1EA148CAEAF6432791011049DFDA60D5">
    <w:name w:val="1EA148CAEAF6432791011049DFDA60D5"/>
    <w:rsid w:val="006C7CE6"/>
  </w:style>
  <w:style w:type="paragraph" w:customStyle="1" w:styleId="306353BFC909413DBAF103D5F76DF923">
    <w:name w:val="306353BFC909413DBAF103D5F76DF923"/>
    <w:rsid w:val="006C7CE6"/>
  </w:style>
  <w:style w:type="paragraph" w:customStyle="1" w:styleId="B85834D5174646A7BD516625541794AA">
    <w:name w:val="B85834D5174646A7BD516625541794AA"/>
    <w:rsid w:val="006C7CE6"/>
  </w:style>
  <w:style w:type="paragraph" w:customStyle="1" w:styleId="22AC7CC3F9F143EBACF5FDC45D2B2FBE">
    <w:name w:val="22AC7CC3F9F143EBACF5FDC45D2B2FBE"/>
    <w:rsid w:val="006C7CE6"/>
  </w:style>
  <w:style w:type="paragraph" w:customStyle="1" w:styleId="E7693D262B444D078FA51A95C4E1A8E6">
    <w:name w:val="E7693D262B444D078FA51A95C4E1A8E6"/>
    <w:rsid w:val="006C7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BA25A4-49BD-7048-AF83-8DAEEEA4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C:\Users\mario\Downloads\FHNW-Sitzungsprotokoll-Deutsch (1).dotx</Template>
  <TotalTime>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Winiker</dc:creator>
  <cp:lastModifiedBy>Al-Hubaishi Waleed (s)</cp:lastModifiedBy>
  <cp:revision>2</cp:revision>
  <cp:lastPrinted>2016-12-23T08:00:00Z</cp:lastPrinted>
  <dcterms:created xsi:type="dcterms:W3CDTF">2019-04-05T12:58:00Z</dcterms:created>
  <dcterms:modified xsi:type="dcterms:W3CDTF">2019-04-05T12:58:00Z</dcterms:modified>
</cp:coreProperties>
</file>